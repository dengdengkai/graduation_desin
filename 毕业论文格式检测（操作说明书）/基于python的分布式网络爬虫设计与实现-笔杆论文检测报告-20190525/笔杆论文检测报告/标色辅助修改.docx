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PAGE I</w:t>
      </w:r>
    </w:p>
    <w:p>
      <w:pPr>
        <w:spacing w:before="240" w:after="240"/>
        <w:rPr>
          <w:lang w:val="zh-CN" w:eastAsia="zh-CN"/>
        </w:rPr>
      </w:pPr>
      <w:r>
        <w:rPr>
          <w:lang w:val="zh-CN" w:eastAsia="zh-CN"/>
        </w:rPr>
        <w:t>摘要</w:t>
      </w:r>
    </w:p>
    <w:p>
      <w:pPr>
        <w:spacing w:before="240" w:after="240"/>
        <w:rPr>
          <w:lang w:val="zh-CN" w:eastAsia="zh-CN"/>
        </w:rPr>
      </w:pPr>
      <w:r>
        <w:rPr>
          <w:lang w:val="zh-CN" w:eastAsia="zh-CN"/>
        </w:rPr>
        <w:t>在这个日新月异的互联网时代,每一天都会产生许许多多的信息量。而近年来随着大数据与机器学习等行业的快速发展,这些信息被广泛运用于生产与实践当中。作为为这些行业提供干净可靠数据的采集职业爬虫工程师也变得越来越有活力。如果将那些行业比作大楼那么爬虫工程师便是基石,其重要性不言而喻。</w:t>
      </w:r>
    </w:p>
    <w:p>
      <w:pPr>
        <w:spacing w:before="240" w:after="240"/>
        <w:rPr>
          <w:lang w:val="zh-CN" w:eastAsia="zh-CN"/>
        </w:rPr>
      </w:pPr>
      <w:r>
        <w:rPr>
          <w:lang w:val="zh-CN" w:eastAsia="zh-CN"/>
        </w:rPr>
        <w:t>所以本文将探讨如何基于python语言及其支持的scrapy框架设计一款高效灵活的分布式网络爬虫来提高爬取数据的效率,探讨的工作主要分为三个部分,爬虫原理与相关知识,爬虫升级为分布式爬虫的设计与改进,数据的清洗及简单分析。爬虫遵守http协议,因此探讨了爬虫的工作流程。单机爬虫的效率低下,尽管可以开启多线程爬虫但是成本比较高,所以会探讨分布式爬虫的设计与实现进而提高爬虫的工作效率,节约时间,费用与人力资源。爬取的数据并不一定干净可靠需要进行具体的数据清洗以获取整洁的数据源,所以后续会有数据清洗的设计与详细实现,最有会有一点简单的分析。</w:t>
      </w:r>
    </w:p>
    <w:p>
      <w:pPr>
        <w:spacing w:before="240" w:after="240"/>
        <w:rPr>
          <w:lang w:val="zh-CN" w:eastAsia="zh-CN"/>
        </w:rPr>
      </w:pPr>
      <w:r>
        <w:rPr>
          <w:lang w:val="zh-CN" w:eastAsia="zh-CN"/>
        </w:rPr>
        <w:t>通过对分布式网络爬虫系统的设计与实现以及数据清洗,可以深刻的领略到爬虫作为数据来源之一重要性,当然更加不可忽视的是分布式爬虫的所带来的益处,不仅仅是金钱方面,更多的是爬虫开发人员自由的解放与时间的节约。</w:t>
      </w:r>
    </w:p>
    <w:p>
      <w:pPr>
        <w:spacing w:before="240" w:after="240"/>
        <w:rPr>
          <w:lang w:val="zh-CN" w:eastAsia="zh-CN"/>
        </w:rPr>
      </w:pPr>
      <w:r>
        <w:rPr>
          <w:lang w:val="zh-CN" w:eastAsia="zh-CN"/>
        </w:rPr>
        <w:t>关键词:python;Scrapy;分布式;爬虫;数据清洗</w:t>
      </w:r>
    </w:p>
    <w:p>
      <w:pPr>
        <w:spacing w:before="240" w:after="240"/>
        <w:rPr>
          <w:lang w:val="zh-CN" w:eastAsia="zh-CN"/>
        </w:rPr>
      </w:pPr>
      <w:r>
        <w:rPr>
          <w:lang w:val="zh-CN" w:eastAsia="zh-CN"/>
        </w:rPr>
        <w:t>Abstract</w:t>
      </w:r>
    </w:p>
    <w:p>
      <w:pPr>
        <w:spacing w:before="240" w:after="240"/>
        <w:rPr>
          <w:lang w:val="zh-CN" w:eastAsia="zh-CN"/>
        </w:rPr>
      </w:pPr>
      <w:r>
        <w:rPr>
          <w:lang w:val="zh-CN" w:eastAsia="zh-CN"/>
        </w:rPr>
        <w:t>In this rapidly changing Internet era, every day will produce a lot of information In recent years, with the rapid development of industries such as big data and machine learning, such information is widely used in production and practice. Professional reptilian engineers, who collect clean and reliable data for these industries, are also becoming more dynamic. If those industries are compared to buildings, then reptilian engineers are the cornerstone, whose importance is self-evident.</w:t>
      </w:r>
    </w:p>
    <w:p>
      <w:pPr>
        <w:spacing w:before="240" w:after="240"/>
        <w:rPr>
          <w:lang w:val="zh-CN" w:eastAsia="zh-CN"/>
        </w:rPr>
      </w:pPr>
      <w:r>
        <w:rPr>
          <w:lang w:val="zh-CN" w:eastAsia="zh-CN"/>
        </w:rPr>
        <w:t>So this article will discuss how to support scrapy framework and based on the python language design a highly efficient and flexible distributed web crawler to improve the efficiency of the crawl data, discusses the main work is divided into three parts, the crawler principle and relevant knowledge of the crawler upgrade for the design and improvement of distributed crawler, data cleaning and simple analysis. The crawler complies with the HTTP protocol, so the crawler workflow is explored. The efficiency of single machine crawler is low. Although multi-threaded crawler can be started, the cost is relatively high. Therefore, the design and implementation of distributed crawler will be discussed to improve the working efficiency of crawler and save time, cost and human resources. The crawled data are not necessarily clean and reliable, and specific data cleaning is needed to obtain a clean data source. Therefore, the design and detailed implementation of data cleaning will be followed, and a simple analysis will be the best choice.</w:t>
      </w:r>
    </w:p>
    <w:p>
      <w:pPr>
        <w:spacing w:before="240" w:after="240"/>
        <w:rPr>
          <w:lang w:val="zh-CN" w:eastAsia="zh-CN"/>
        </w:rPr>
      </w:pPr>
      <w:r>
        <w:rPr>
          <w:lang w:val="zh-CN" w:eastAsia="zh-CN"/>
        </w:rPr>
        <w:t>Through the design and implementation of the distributed web crawler system and data cleaning, can deeply appreciate the crawler as the data source of importance, and, of course, more can not be ignored is the benefits of distributed crawler, not just money, more is the crawler developers free liberation and time saving.</w:t>
      </w:r>
    </w:p>
    <w:p>
      <w:pPr>
        <w:spacing w:before="240" w:after="240"/>
        <w:rPr>
          <w:lang w:val="zh-CN" w:eastAsia="zh-CN"/>
        </w:rPr>
      </w:pPr>
      <w:r>
        <w:rPr>
          <w:lang w:val="zh-CN" w:eastAsia="zh-CN"/>
        </w:rPr>
        <w:t>Keywords:python;Distributed;The crawler;Data cleaning;</w:t>
      </w:r>
    </w:p>
    <w:p>
      <w:pPr>
        <w:spacing w:before="240" w:after="240"/>
        <w:rPr>
          <w:lang w:val="zh-CN" w:eastAsia="zh-CN"/>
        </w:rPr>
      </w:pPr>
      <w:r>
        <w:rPr>
          <w:lang w:val="zh-CN" w:eastAsia="zh-CN"/>
        </w:rPr>
        <w:t>基于python的分布式网络爬虫设计与实现</w:t>
      </w:r>
    </w:p>
    <w:p>
      <w:pPr>
        <w:spacing w:before="240" w:after="240"/>
        <w:rPr>
          <w:lang w:val="zh-CN" w:eastAsia="zh-CN"/>
        </w:rPr>
      </w:pPr>
      <w:r>
        <w:rPr>
          <w:lang w:val="zh-CN" w:eastAsia="zh-CN"/>
        </w:rPr>
        <w:t>PAGE 3</w:t>
      </w:r>
    </w:p>
    <w:p>
      <w:pPr>
        <w:spacing w:before="240" w:after="240"/>
        <w:rPr>
          <w:lang w:val="zh-CN" w:eastAsia="zh-CN"/>
        </w:rPr>
      </w:pPr>
      <w:r>
        <w:rPr>
          <w:lang w:val="zh-CN" w:eastAsia="zh-CN"/>
        </w:rPr>
        <w:t>目录</w:t>
      </w:r>
    </w:p>
    <w:p>
      <w:pPr>
        <w:spacing w:before="240" w:after="240"/>
        <w:rPr>
          <w:lang w:val="zh-CN" w:eastAsia="zh-CN"/>
        </w:rPr>
      </w:pPr>
      <w:r>
        <w:rPr>
          <w:lang w:val="zh-CN" w:eastAsia="zh-CN"/>
        </w:rPr>
        <w:t>TOC \o "1-3"\h \z \u 摘要 I</w:t>
      </w:r>
    </w:p>
    <w:p>
      <w:pPr>
        <w:spacing w:before="240" w:after="240"/>
        <w:rPr>
          <w:lang w:val="zh-CN" w:eastAsia="zh-CN"/>
        </w:rPr>
      </w:pPr>
      <w:r>
        <w:rPr>
          <w:lang w:val="zh-CN" w:eastAsia="zh-CN"/>
        </w:rPr>
        <w:t>Abstract II</w:t>
      </w:r>
    </w:p>
    <w:p>
      <w:pPr>
        <w:spacing w:before="240" w:after="240"/>
        <w:rPr>
          <w:lang w:val="zh-CN" w:eastAsia="zh-CN"/>
        </w:rPr>
      </w:pPr>
      <w:r>
        <w:rPr>
          <w:lang w:val="zh-CN" w:eastAsia="zh-CN"/>
        </w:rPr>
        <w:t>1绪论1</w:t>
      </w:r>
    </w:p>
    <w:p>
      <w:pPr>
        <w:spacing w:before="240" w:after="240"/>
        <w:rPr>
          <w:lang w:val="zh-CN" w:eastAsia="zh-CN"/>
        </w:rPr>
      </w:pPr>
      <w:r>
        <w:rPr>
          <w:lang w:val="zh-CN" w:eastAsia="zh-CN"/>
        </w:rPr>
        <w:t>1.1研究的目的与意义1</w:t>
      </w:r>
    </w:p>
    <w:p>
      <w:pPr>
        <w:spacing w:before="240" w:after="240"/>
        <w:rPr>
          <w:lang w:val="zh-CN" w:eastAsia="zh-CN"/>
        </w:rPr>
      </w:pPr>
      <w:r>
        <w:rPr>
          <w:lang w:val="zh-CN" w:eastAsia="zh-CN"/>
        </w:rPr>
        <w:t>1.2国内外现状1</w:t>
      </w:r>
    </w:p>
    <w:p>
      <w:pPr>
        <w:spacing w:before="240" w:after="240"/>
        <w:rPr>
          <w:lang w:val="zh-CN" w:eastAsia="zh-CN"/>
        </w:rPr>
      </w:pPr>
      <w:r>
        <w:rPr>
          <w:lang w:val="zh-CN" w:eastAsia="zh-CN"/>
        </w:rPr>
        <w:t>1.3设计的思路及主要内容2</w:t>
      </w:r>
    </w:p>
    <w:p>
      <w:pPr>
        <w:spacing w:before="240" w:after="240"/>
        <w:rPr>
          <w:lang w:val="zh-CN" w:eastAsia="zh-CN"/>
        </w:rPr>
      </w:pPr>
      <w:r>
        <w:rPr>
          <w:lang w:val="zh-CN" w:eastAsia="zh-CN"/>
        </w:rPr>
        <w:t>1.4论文结构安排3</w:t>
      </w:r>
    </w:p>
    <w:p>
      <w:pPr>
        <w:spacing w:before="240" w:after="240"/>
        <w:rPr>
          <w:lang w:val="zh-CN" w:eastAsia="zh-CN"/>
        </w:rPr>
      </w:pPr>
      <w:r>
        <w:rPr>
          <w:lang w:val="zh-CN" w:eastAsia="zh-CN"/>
        </w:rPr>
        <w:t>2相关知识与技术介绍4</w:t>
      </w:r>
    </w:p>
    <w:p>
      <w:pPr>
        <w:spacing w:before="240" w:after="240"/>
        <w:rPr>
          <w:lang w:val="zh-CN" w:eastAsia="zh-CN"/>
        </w:rPr>
      </w:pPr>
      <w:r>
        <w:rPr>
          <w:lang w:val="zh-CN" w:eastAsia="zh-CN"/>
        </w:rPr>
        <w:t>2.1 Python简介与Pychram 4</w:t>
      </w:r>
    </w:p>
    <w:p>
      <w:pPr>
        <w:spacing w:before="240" w:after="240"/>
        <w:rPr>
          <w:lang w:val="zh-CN" w:eastAsia="zh-CN"/>
        </w:rPr>
      </w:pPr>
      <w:r>
        <w:rPr>
          <w:lang w:val="zh-CN" w:eastAsia="zh-CN"/>
        </w:rPr>
        <w:t>2.2数据提取规则Xpath 4</w:t>
      </w:r>
    </w:p>
    <w:p>
      <w:pPr>
        <w:spacing w:before="240" w:after="240"/>
        <w:rPr>
          <w:lang w:val="zh-CN" w:eastAsia="zh-CN"/>
        </w:rPr>
      </w:pPr>
      <w:r>
        <w:rPr>
          <w:lang w:val="zh-CN" w:eastAsia="zh-CN"/>
        </w:rPr>
        <w:t>表1.1 Xpath规则表4</w:t>
      </w:r>
    </w:p>
    <w:p>
      <w:pPr>
        <w:spacing w:before="240" w:after="240"/>
        <w:rPr>
          <w:lang w:val="zh-CN" w:eastAsia="zh-CN"/>
        </w:rPr>
      </w:pPr>
      <w:r>
        <w:rPr>
          <w:lang w:val="zh-CN" w:eastAsia="zh-CN"/>
        </w:rPr>
        <w:t>2.3 Scrapy框架与改进5</w:t>
      </w:r>
    </w:p>
    <w:p>
      <w:pPr>
        <w:spacing w:before="240" w:after="240"/>
        <w:rPr>
          <w:lang w:val="zh-CN" w:eastAsia="zh-CN"/>
        </w:rPr>
      </w:pPr>
      <w:r>
        <w:rPr>
          <w:lang w:val="zh-CN" w:eastAsia="zh-CN"/>
        </w:rPr>
        <w:t>图2.1 scrapy架构图5</w:t>
      </w:r>
    </w:p>
    <w:p>
      <w:pPr>
        <w:spacing w:before="240" w:after="240"/>
        <w:rPr>
          <w:lang w:val="zh-CN" w:eastAsia="zh-CN"/>
        </w:rPr>
      </w:pPr>
      <w:r>
        <w:rPr>
          <w:lang w:val="zh-CN" w:eastAsia="zh-CN"/>
        </w:rPr>
        <w:t>图2.2 scrapy架构的改进6</w:t>
      </w:r>
    </w:p>
    <w:p>
      <w:pPr>
        <w:spacing w:before="240" w:after="240"/>
        <w:rPr>
          <w:lang w:val="zh-CN" w:eastAsia="zh-CN"/>
        </w:rPr>
      </w:pPr>
      <w:r>
        <w:rPr>
          <w:lang w:val="zh-CN" w:eastAsia="zh-CN"/>
        </w:rPr>
        <w:t>2.4数据库相关技术7</w:t>
      </w:r>
    </w:p>
    <w:p>
      <w:pPr>
        <w:spacing w:before="240" w:after="240"/>
        <w:rPr>
          <w:lang w:val="zh-CN" w:eastAsia="zh-CN"/>
        </w:rPr>
      </w:pPr>
      <w:r>
        <w:rPr>
          <w:lang w:val="zh-CN" w:eastAsia="zh-CN"/>
        </w:rPr>
        <w:t>2.4.1 Redis 7</w:t>
      </w:r>
    </w:p>
    <w:p>
      <w:pPr>
        <w:spacing w:before="240" w:after="240"/>
        <w:rPr>
          <w:lang w:val="zh-CN" w:eastAsia="zh-CN"/>
        </w:rPr>
      </w:pPr>
      <w:r>
        <w:rPr>
          <w:lang w:val="zh-CN" w:eastAsia="zh-CN"/>
        </w:rPr>
        <w:t>2.4.2 MongoDB 7</w:t>
      </w:r>
    </w:p>
    <w:p>
      <w:pPr>
        <w:spacing w:before="240" w:after="240"/>
        <w:rPr>
          <w:lang w:val="zh-CN" w:eastAsia="zh-CN"/>
        </w:rPr>
      </w:pPr>
      <w:r>
        <w:rPr>
          <w:lang w:val="zh-CN" w:eastAsia="zh-CN"/>
        </w:rPr>
        <w:t>2.4.3数据格式Json 7</w:t>
      </w:r>
    </w:p>
    <w:p>
      <w:pPr>
        <w:spacing w:before="240" w:after="240"/>
        <w:rPr>
          <w:lang w:val="zh-CN" w:eastAsia="zh-CN"/>
        </w:rPr>
      </w:pPr>
      <w:r>
        <w:rPr>
          <w:lang w:val="zh-CN" w:eastAsia="zh-CN"/>
        </w:rPr>
        <w:t>2.5 HTML、HTTP协议相关及其他技术8</w:t>
      </w:r>
    </w:p>
    <w:p>
      <w:pPr>
        <w:spacing w:before="240" w:after="240"/>
        <w:rPr>
          <w:lang w:val="zh-CN" w:eastAsia="zh-CN"/>
        </w:rPr>
      </w:pPr>
      <w:r>
        <w:rPr>
          <w:lang w:val="zh-CN" w:eastAsia="zh-CN"/>
        </w:rPr>
        <w:t>2.5.1超文本标记语言HTML 8</w:t>
      </w:r>
    </w:p>
    <w:p>
      <w:pPr>
        <w:spacing w:before="240" w:after="240"/>
        <w:rPr>
          <w:lang w:val="zh-CN" w:eastAsia="zh-CN"/>
        </w:rPr>
      </w:pPr>
      <w:r>
        <w:rPr>
          <w:lang w:val="zh-CN" w:eastAsia="zh-CN"/>
        </w:rPr>
        <w:t>2.5.2 HTTP介绍8</w:t>
      </w:r>
    </w:p>
    <w:p>
      <w:pPr>
        <w:spacing w:before="240" w:after="240"/>
        <w:rPr>
          <w:lang w:val="zh-CN" w:eastAsia="zh-CN"/>
        </w:rPr>
      </w:pPr>
      <w:r>
        <w:rPr>
          <w:lang w:val="zh-CN" w:eastAsia="zh-CN"/>
        </w:rPr>
        <w:t>2.5.3浏览器用户代理及IP代理9</w:t>
      </w:r>
    </w:p>
    <w:p>
      <w:pPr>
        <w:spacing w:before="240" w:after="240"/>
        <w:rPr>
          <w:lang w:val="zh-CN" w:eastAsia="zh-CN"/>
        </w:rPr>
      </w:pPr>
      <w:r>
        <w:rPr>
          <w:lang w:val="zh-CN" w:eastAsia="zh-CN"/>
        </w:rPr>
        <w:t>2.5.4抓包工具fiddler 9</w:t>
      </w:r>
    </w:p>
    <w:p>
      <w:pPr>
        <w:spacing w:before="240" w:after="240"/>
        <w:rPr>
          <w:lang w:val="zh-CN" w:eastAsia="zh-CN"/>
        </w:rPr>
      </w:pPr>
      <w:r>
        <w:rPr>
          <w:lang w:val="zh-CN" w:eastAsia="zh-CN"/>
        </w:rPr>
        <w:t>2.6数据清洗工具及绘图工具介绍9</w:t>
      </w:r>
    </w:p>
    <w:p>
      <w:pPr>
        <w:spacing w:before="240" w:after="240"/>
        <w:rPr>
          <w:lang w:val="zh-CN" w:eastAsia="zh-CN"/>
        </w:rPr>
      </w:pPr>
      <w:r>
        <w:rPr>
          <w:lang w:val="zh-CN" w:eastAsia="zh-CN"/>
        </w:rPr>
        <w:t>2.6.1数据清洗工具Spoon kettle及绘图工具9</w:t>
      </w:r>
    </w:p>
    <w:p>
      <w:pPr>
        <w:spacing w:before="240" w:after="240"/>
        <w:rPr>
          <w:lang w:val="zh-CN" w:eastAsia="zh-CN"/>
        </w:rPr>
      </w:pPr>
      <w:r>
        <w:rPr>
          <w:lang w:val="zh-CN" w:eastAsia="zh-CN"/>
        </w:rPr>
        <w:t>3需求设计分析与总体设计10</w:t>
      </w:r>
    </w:p>
    <w:p>
      <w:pPr>
        <w:spacing w:before="240" w:after="240"/>
        <w:rPr>
          <w:lang w:val="zh-CN" w:eastAsia="zh-CN"/>
        </w:rPr>
      </w:pPr>
      <w:r>
        <w:rPr>
          <w:lang w:val="zh-CN" w:eastAsia="zh-CN"/>
        </w:rPr>
        <w:t>3.1需求设计与分析10</w:t>
      </w:r>
    </w:p>
    <w:p>
      <w:pPr>
        <w:spacing w:before="240" w:after="240"/>
        <w:rPr>
          <w:lang w:val="zh-CN" w:eastAsia="zh-CN"/>
        </w:rPr>
      </w:pPr>
      <w:r>
        <w:rPr>
          <w:lang w:val="zh-CN" w:eastAsia="zh-CN"/>
        </w:rPr>
        <w:t>3.1.1需求设计与分析10</w:t>
      </w:r>
    </w:p>
    <w:p>
      <w:pPr>
        <w:spacing w:before="240" w:after="240"/>
        <w:rPr>
          <w:lang w:val="zh-CN" w:eastAsia="zh-CN"/>
        </w:rPr>
      </w:pPr>
      <w:r>
        <w:rPr>
          <w:lang w:val="zh-CN" w:eastAsia="zh-CN"/>
        </w:rPr>
        <w:t>3.1.2网站反爬虫措施分析10</w:t>
      </w:r>
    </w:p>
    <w:p>
      <w:pPr>
        <w:spacing w:before="240" w:after="240"/>
        <w:rPr>
          <w:lang w:val="zh-CN" w:eastAsia="zh-CN"/>
        </w:rPr>
      </w:pPr>
      <w:r>
        <w:rPr>
          <w:lang w:val="zh-CN" w:eastAsia="zh-CN"/>
        </w:rPr>
        <w:t>图3.1链家翻页源码11</w:t>
      </w:r>
    </w:p>
    <w:p>
      <w:pPr>
        <w:spacing w:before="240" w:after="240"/>
        <w:rPr>
          <w:lang w:val="zh-CN" w:eastAsia="zh-CN"/>
        </w:rPr>
      </w:pPr>
      <w:r>
        <w:rPr>
          <w:lang w:val="zh-CN" w:eastAsia="zh-CN"/>
        </w:rPr>
        <w:t>图3.2常规翻页源码11</w:t>
      </w:r>
    </w:p>
    <w:p>
      <w:pPr>
        <w:spacing w:before="240" w:after="240"/>
        <w:rPr>
          <w:lang w:val="zh-CN" w:eastAsia="zh-CN"/>
        </w:rPr>
      </w:pPr>
      <w:r>
        <w:rPr>
          <w:lang w:val="zh-CN" w:eastAsia="zh-CN"/>
        </w:rPr>
        <w:t>图3.3第二页对应地址栏12</w:t>
      </w:r>
    </w:p>
    <w:p>
      <w:pPr>
        <w:spacing w:before="240" w:after="240"/>
        <w:rPr>
          <w:lang w:val="zh-CN" w:eastAsia="zh-CN"/>
        </w:rPr>
      </w:pPr>
      <w:r>
        <w:rPr>
          <w:lang w:val="zh-CN" w:eastAsia="zh-CN"/>
        </w:rPr>
        <w:t>3.1.3网站目标数据提取测试12</w:t>
      </w:r>
    </w:p>
    <w:p>
      <w:pPr>
        <w:spacing w:before="240" w:after="240"/>
        <w:rPr>
          <w:lang w:val="zh-CN" w:eastAsia="zh-CN"/>
        </w:rPr>
      </w:pPr>
      <w:r>
        <w:rPr>
          <w:lang w:val="zh-CN" w:eastAsia="zh-CN"/>
        </w:rPr>
        <w:t>图3.5 Xpath提取流程13</w:t>
      </w:r>
    </w:p>
    <w:p>
      <w:pPr>
        <w:spacing w:before="240" w:after="240"/>
        <w:rPr>
          <w:lang w:val="zh-CN" w:eastAsia="zh-CN"/>
        </w:rPr>
      </w:pPr>
      <w:r>
        <w:rPr>
          <w:lang w:val="zh-CN" w:eastAsia="zh-CN"/>
        </w:rPr>
        <w:t>3.2总体设计13</w:t>
      </w:r>
    </w:p>
    <w:p>
      <w:pPr>
        <w:spacing w:before="240" w:after="240"/>
        <w:rPr>
          <w:lang w:val="zh-CN" w:eastAsia="zh-CN"/>
        </w:rPr>
      </w:pPr>
      <w:r>
        <w:rPr>
          <w:lang w:val="zh-CN" w:eastAsia="zh-CN"/>
        </w:rPr>
        <w:t>图3.6三大模块13</w:t>
      </w:r>
    </w:p>
    <w:p>
      <w:pPr>
        <w:spacing w:before="240" w:after="240"/>
        <w:rPr>
          <w:lang w:val="zh-CN" w:eastAsia="zh-CN"/>
        </w:rPr>
      </w:pPr>
      <w:r>
        <w:rPr>
          <w:lang w:val="zh-CN" w:eastAsia="zh-CN"/>
        </w:rPr>
        <w:t>3.2.1爬虫程序模块13</w:t>
      </w:r>
    </w:p>
    <w:p>
      <w:pPr>
        <w:spacing w:before="240" w:after="240"/>
        <w:rPr>
          <w:lang w:val="zh-CN" w:eastAsia="zh-CN"/>
        </w:rPr>
      </w:pPr>
      <w:r>
        <w:rPr>
          <w:lang w:val="zh-CN" w:eastAsia="zh-CN"/>
        </w:rPr>
        <w:t>3.2.2数据清洗模块14</w:t>
      </w:r>
    </w:p>
    <w:p>
      <w:pPr>
        <w:spacing w:before="240" w:after="240"/>
        <w:rPr>
          <w:lang w:val="zh-CN" w:eastAsia="zh-CN"/>
        </w:rPr>
      </w:pPr>
      <w:r>
        <w:rPr>
          <w:lang w:val="zh-CN" w:eastAsia="zh-CN"/>
        </w:rPr>
        <w:t>3.2.3数据简单分析模块14</w:t>
      </w:r>
    </w:p>
    <w:p>
      <w:pPr>
        <w:spacing w:before="240" w:after="240"/>
        <w:rPr>
          <w:lang w:val="zh-CN" w:eastAsia="zh-CN"/>
        </w:rPr>
      </w:pPr>
      <w:r>
        <w:rPr>
          <w:lang w:val="zh-CN" w:eastAsia="zh-CN"/>
        </w:rPr>
        <w:t>4设计与实现15</w:t>
      </w:r>
    </w:p>
    <w:p>
      <w:pPr>
        <w:spacing w:before="240" w:after="240"/>
        <w:rPr>
          <w:lang w:val="zh-CN" w:eastAsia="zh-CN"/>
        </w:rPr>
      </w:pPr>
      <w:r>
        <w:rPr>
          <w:lang w:val="zh-CN" w:eastAsia="zh-CN"/>
        </w:rPr>
        <w:t>4.1详细功能模块设计15</w:t>
      </w:r>
    </w:p>
    <w:p>
      <w:pPr>
        <w:spacing w:before="240" w:after="240"/>
        <w:rPr>
          <w:lang w:val="zh-CN" w:eastAsia="zh-CN"/>
        </w:rPr>
      </w:pPr>
      <w:r>
        <w:rPr>
          <w:lang w:val="zh-CN" w:eastAsia="zh-CN"/>
        </w:rPr>
        <w:t>图4.1爬虫程序模块15</w:t>
      </w:r>
    </w:p>
    <w:p>
      <w:pPr>
        <w:spacing w:before="240" w:after="240"/>
        <w:rPr>
          <w:lang w:val="zh-CN" w:eastAsia="zh-CN"/>
        </w:rPr>
      </w:pPr>
      <w:r>
        <w:rPr>
          <w:lang w:val="zh-CN" w:eastAsia="zh-CN"/>
        </w:rPr>
        <w:t>4.1.1爬虫引擎(Engine)模块15</w:t>
      </w:r>
    </w:p>
    <w:p>
      <w:pPr>
        <w:spacing w:before="240" w:after="240"/>
        <w:rPr>
          <w:lang w:val="zh-CN" w:eastAsia="zh-CN"/>
        </w:rPr>
      </w:pPr>
      <w:r>
        <w:rPr>
          <w:lang w:val="zh-CN" w:eastAsia="zh-CN"/>
        </w:rPr>
        <w:t>4.1.2爬虫Spider模块15</w:t>
      </w:r>
    </w:p>
    <w:p>
      <w:pPr>
        <w:spacing w:before="240" w:after="240"/>
        <w:rPr>
          <w:lang w:val="zh-CN" w:eastAsia="zh-CN"/>
        </w:rPr>
      </w:pPr>
      <w:r>
        <w:rPr>
          <w:lang w:val="zh-CN" w:eastAsia="zh-CN"/>
        </w:rPr>
        <w:t>4.1.3字段存储定义模块16</w:t>
      </w:r>
    </w:p>
    <w:p>
      <w:pPr>
        <w:spacing w:before="240" w:after="240"/>
        <w:rPr>
          <w:lang w:val="zh-CN" w:eastAsia="zh-CN"/>
        </w:rPr>
      </w:pPr>
      <w:r>
        <w:rPr>
          <w:lang w:val="zh-CN" w:eastAsia="zh-CN"/>
        </w:rPr>
        <w:t>4.1.4本地及导入其他数据库设计模块17</w:t>
      </w:r>
    </w:p>
    <w:p>
      <w:pPr>
        <w:spacing w:before="240" w:after="240"/>
        <w:rPr>
          <w:lang w:val="zh-CN" w:eastAsia="zh-CN"/>
        </w:rPr>
      </w:pPr>
      <w:r>
        <w:rPr>
          <w:lang w:val="zh-CN" w:eastAsia="zh-CN"/>
        </w:rPr>
        <w:t>4.1.5调度器(Scheduler)模块18</w:t>
      </w:r>
    </w:p>
    <w:p>
      <w:pPr>
        <w:spacing w:before="240" w:after="240"/>
        <w:rPr>
          <w:lang w:val="zh-CN" w:eastAsia="zh-CN"/>
        </w:rPr>
      </w:pPr>
      <w:r>
        <w:rPr>
          <w:lang w:val="zh-CN" w:eastAsia="zh-CN"/>
        </w:rPr>
        <w:t>4.1.6防反爬虫模块设置18</w:t>
      </w:r>
    </w:p>
    <w:p>
      <w:pPr>
        <w:spacing w:before="240" w:after="240"/>
        <w:rPr>
          <w:lang w:val="zh-CN" w:eastAsia="zh-CN"/>
        </w:rPr>
      </w:pPr>
      <w:r>
        <w:rPr>
          <w:lang w:val="zh-CN" w:eastAsia="zh-CN"/>
        </w:rPr>
        <w:t>4.1.7爬虫改进升级为分布式爬虫20</w:t>
      </w:r>
    </w:p>
    <w:p>
      <w:pPr>
        <w:spacing w:before="240" w:after="240"/>
        <w:rPr>
          <w:lang w:val="zh-CN" w:eastAsia="zh-CN"/>
        </w:rPr>
      </w:pPr>
      <w:r>
        <w:rPr>
          <w:lang w:val="zh-CN" w:eastAsia="zh-CN"/>
        </w:rPr>
        <w:t>第一个模块改变的是Spider 20</w:t>
      </w:r>
    </w:p>
    <w:p>
      <w:pPr>
        <w:spacing w:before="240" w:after="240"/>
        <w:rPr>
          <w:lang w:val="zh-CN" w:eastAsia="zh-CN"/>
        </w:rPr>
      </w:pPr>
      <w:r>
        <w:rPr>
          <w:lang w:val="zh-CN" w:eastAsia="zh-CN"/>
        </w:rPr>
        <w:t>4.2分布式爬虫部署设计与实现21</w:t>
      </w:r>
    </w:p>
    <w:p>
      <w:pPr>
        <w:spacing w:before="240" w:after="240"/>
        <w:rPr>
          <w:lang w:val="zh-CN" w:eastAsia="zh-CN"/>
        </w:rPr>
      </w:pPr>
      <w:r>
        <w:rPr>
          <w:lang w:val="zh-CN" w:eastAsia="zh-CN"/>
        </w:rPr>
        <w:t>图4.2分布式部署设计及后续处理21</w:t>
      </w:r>
    </w:p>
    <w:p>
      <w:pPr>
        <w:spacing w:before="240" w:after="240"/>
        <w:rPr>
          <w:lang w:val="zh-CN" w:eastAsia="zh-CN"/>
        </w:rPr>
      </w:pPr>
      <w:r>
        <w:rPr>
          <w:lang w:val="zh-CN" w:eastAsia="zh-CN"/>
        </w:rPr>
        <w:t>4.2.1分布式爬虫部署前准备22</w:t>
      </w:r>
    </w:p>
    <w:p>
      <w:pPr>
        <w:spacing w:before="240" w:after="240"/>
        <w:rPr>
          <w:lang w:val="zh-CN" w:eastAsia="zh-CN"/>
        </w:rPr>
      </w:pPr>
      <w:r>
        <w:rPr>
          <w:lang w:val="zh-CN" w:eastAsia="zh-CN"/>
        </w:rPr>
        <w:t>4.2.2分布式爬虫部署与运行22</w:t>
      </w:r>
    </w:p>
    <w:p>
      <w:pPr>
        <w:spacing w:before="240" w:after="240"/>
        <w:rPr>
          <w:lang w:val="zh-CN" w:eastAsia="zh-CN"/>
        </w:rPr>
      </w:pPr>
      <w:r>
        <w:rPr>
          <w:lang w:val="zh-CN" w:eastAsia="zh-CN"/>
        </w:rPr>
        <w:t>图4.3分别启动爬虫程序22</w:t>
      </w:r>
    </w:p>
    <w:p>
      <w:pPr>
        <w:spacing w:before="240" w:after="240"/>
        <w:rPr>
          <w:lang w:val="zh-CN" w:eastAsia="zh-CN"/>
        </w:rPr>
      </w:pPr>
      <w:r>
        <w:rPr>
          <w:lang w:val="zh-CN" w:eastAsia="zh-CN"/>
        </w:rPr>
        <w:t>图4.4 redis数据库中发送指令23</w:t>
      </w:r>
    </w:p>
    <w:p>
      <w:pPr>
        <w:spacing w:before="240" w:after="240"/>
        <w:rPr>
          <w:lang w:val="zh-CN" w:eastAsia="zh-CN"/>
        </w:rPr>
      </w:pPr>
      <w:r>
        <w:rPr>
          <w:lang w:val="zh-CN" w:eastAsia="zh-CN"/>
        </w:rPr>
        <w:t>图4.5 windows10端爬虫开始运行23</w:t>
      </w:r>
    </w:p>
    <w:p>
      <w:pPr>
        <w:spacing w:before="240" w:after="240"/>
        <w:rPr>
          <w:lang w:val="zh-CN" w:eastAsia="zh-CN"/>
        </w:rPr>
      </w:pPr>
      <w:r>
        <w:rPr>
          <w:lang w:val="zh-CN" w:eastAsia="zh-CN"/>
        </w:rPr>
        <w:t>图4.6 linux_centos7_2端爬虫开始运行24</w:t>
      </w:r>
    </w:p>
    <w:p>
      <w:pPr>
        <w:spacing w:before="240" w:after="240"/>
        <w:rPr>
          <w:lang w:val="zh-CN" w:eastAsia="zh-CN"/>
        </w:rPr>
      </w:pPr>
      <w:r>
        <w:rPr>
          <w:lang w:val="zh-CN" w:eastAsia="zh-CN"/>
        </w:rPr>
        <w:t>4.2.3查看获得的数据24</w:t>
      </w:r>
    </w:p>
    <w:p>
      <w:pPr>
        <w:spacing w:before="240" w:after="240"/>
        <w:rPr>
          <w:lang w:val="zh-CN" w:eastAsia="zh-CN"/>
        </w:rPr>
      </w:pPr>
      <w:r>
        <w:rPr>
          <w:lang w:val="zh-CN" w:eastAsia="zh-CN"/>
        </w:rPr>
        <w:t>图4.7 redis数据库中的数据查看25</w:t>
      </w:r>
    </w:p>
    <w:p>
      <w:pPr>
        <w:spacing w:before="240" w:after="240"/>
        <w:rPr>
          <w:lang w:val="zh-CN" w:eastAsia="zh-CN"/>
        </w:rPr>
      </w:pPr>
      <w:r>
        <w:rPr>
          <w:lang w:val="zh-CN" w:eastAsia="zh-CN"/>
        </w:rPr>
        <w:t>图4.8其中一条详细数据展示25</w:t>
      </w:r>
    </w:p>
    <w:p>
      <w:pPr>
        <w:spacing w:before="240" w:after="240"/>
        <w:rPr>
          <w:lang w:val="zh-CN" w:eastAsia="zh-CN"/>
        </w:rPr>
      </w:pPr>
      <w:r>
        <w:rPr>
          <w:lang w:val="zh-CN" w:eastAsia="zh-CN"/>
        </w:rPr>
        <w:t>4.3单机爬虫与分布式爬虫对比25</w:t>
      </w:r>
    </w:p>
    <w:p>
      <w:pPr>
        <w:spacing w:before="240" w:after="240"/>
        <w:rPr>
          <w:lang w:val="zh-CN" w:eastAsia="zh-CN"/>
        </w:rPr>
      </w:pPr>
      <w:r>
        <w:rPr>
          <w:lang w:val="zh-CN" w:eastAsia="zh-CN"/>
        </w:rPr>
        <w:t>4.3.1单机爬虫与分布式爬虫对比26</w:t>
      </w:r>
    </w:p>
    <w:p>
      <w:pPr>
        <w:spacing w:before="240" w:after="240"/>
        <w:rPr>
          <w:lang w:val="zh-CN" w:eastAsia="zh-CN"/>
        </w:rPr>
      </w:pPr>
      <w:r>
        <w:rPr>
          <w:lang w:val="zh-CN" w:eastAsia="zh-CN"/>
        </w:rPr>
        <w:t>图4.9分布式爬虫运行时间分析26</w:t>
      </w:r>
    </w:p>
    <w:p>
      <w:pPr>
        <w:spacing w:before="240" w:after="240"/>
        <w:rPr>
          <w:lang w:val="zh-CN" w:eastAsia="zh-CN"/>
        </w:rPr>
      </w:pPr>
      <w:r>
        <w:rPr>
          <w:lang w:val="zh-CN" w:eastAsia="zh-CN"/>
        </w:rPr>
        <w:t>图4.10单机爬虫运行时间分析27</w:t>
      </w:r>
    </w:p>
    <w:p>
      <w:pPr>
        <w:spacing w:before="240" w:after="240"/>
        <w:rPr>
          <w:lang w:val="zh-CN" w:eastAsia="zh-CN"/>
        </w:rPr>
      </w:pPr>
      <w:r>
        <w:rPr>
          <w:lang w:val="zh-CN" w:eastAsia="zh-CN"/>
        </w:rPr>
        <w:t>5数据清洗模块设计实现及绘图分析27</w:t>
      </w:r>
    </w:p>
    <w:p>
      <w:pPr>
        <w:spacing w:before="240" w:after="240"/>
        <w:rPr>
          <w:lang w:val="zh-CN" w:eastAsia="zh-CN"/>
        </w:rPr>
      </w:pPr>
      <w:r>
        <w:rPr>
          <w:lang w:val="zh-CN" w:eastAsia="zh-CN"/>
        </w:rPr>
        <w:t>5.1数据清洗27</w:t>
      </w:r>
    </w:p>
    <w:p>
      <w:pPr>
        <w:spacing w:before="240" w:after="240"/>
        <w:rPr>
          <w:lang w:val="zh-CN" w:eastAsia="zh-CN"/>
        </w:rPr>
      </w:pPr>
      <w:r>
        <w:rPr>
          <w:lang w:val="zh-CN" w:eastAsia="zh-CN"/>
        </w:rPr>
        <w:t>5.1.1为什么需要进行数据清洗27</w:t>
      </w:r>
    </w:p>
    <w:p>
      <w:pPr>
        <w:spacing w:before="240" w:after="240"/>
        <w:rPr>
          <w:lang w:val="zh-CN" w:eastAsia="zh-CN"/>
        </w:rPr>
      </w:pPr>
      <w:r>
        <w:rPr>
          <w:lang w:val="zh-CN" w:eastAsia="zh-CN"/>
        </w:rPr>
        <w:t>5.1.2 Kettle数据清洗步骤28</w:t>
      </w:r>
    </w:p>
    <w:p>
      <w:pPr>
        <w:spacing w:before="240" w:after="240"/>
        <w:rPr>
          <w:lang w:val="zh-CN" w:eastAsia="zh-CN"/>
        </w:rPr>
      </w:pPr>
      <w:r>
        <w:rPr>
          <w:lang w:val="zh-CN" w:eastAsia="zh-CN"/>
        </w:rPr>
        <w:t>5.1.3 Kettle数据清洗性详细设计28</w:t>
      </w:r>
    </w:p>
    <w:p>
      <w:pPr>
        <w:spacing w:before="240" w:after="240"/>
        <w:rPr>
          <w:lang w:val="zh-CN" w:eastAsia="zh-CN"/>
        </w:rPr>
      </w:pPr>
      <w:r>
        <w:rPr>
          <w:lang w:val="zh-CN" w:eastAsia="zh-CN"/>
        </w:rPr>
        <w:t>图5.1字段筛选,去null及价格过滤30</w:t>
      </w:r>
    </w:p>
    <w:p>
      <w:pPr>
        <w:spacing w:before="240" w:after="240"/>
        <w:rPr>
          <w:lang w:val="zh-CN" w:eastAsia="zh-CN"/>
        </w:rPr>
      </w:pPr>
      <w:r>
        <w:rPr>
          <w:lang w:val="zh-CN" w:eastAsia="zh-CN"/>
        </w:rPr>
        <w:t>图5.2数据格式处理及价格二次过滤30</w:t>
      </w:r>
    </w:p>
    <w:p>
      <w:pPr>
        <w:spacing w:before="240" w:after="240"/>
        <w:rPr>
          <w:lang w:val="zh-CN" w:eastAsia="zh-CN"/>
        </w:rPr>
      </w:pPr>
      <w:r>
        <w:rPr>
          <w:lang w:val="zh-CN" w:eastAsia="zh-CN"/>
        </w:rPr>
        <w:t>图5.3分类30</w:t>
      </w:r>
    </w:p>
    <w:p>
      <w:pPr>
        <w:spacing w:before="240" w:after="240"/>
        <w:rPr>
          <w:lang w:val="zh-CN" w:eastAsia="zh-CN"/>
        </w:rPr>
      </w:pPr>
      <w:r>
        <w:rPr>
          <w:lang w:val="zh-CN" w:eastAsia="zh-CN"/>
        </w:rPr>
        <w:t>图5.4行列转行之列转行31</w:t>
      </w:r>
    </w:p>
    <w:p>
      <w:pPr>
        <w:spacing w:before="240" w:after="240"/>
        <w:rPr>
          <w:lang w:val="zh-CN" w:eastAsia="zh-CN"/>
        </w:rPr>
      </w:pPr>
      <w:r>
        <w:rPr>
          <w:lang w:val="zh-CN" w:eastAsia="zh-CN"/>
        </w:rPr>
        <w:t>图5.5列转行效果图31</w:t>
      </w:r>
    </w:p>
    <w:p>
      <w:pPr>
        <w:spacing w:before="240" w:after="240"/>
        <w:rPr>
          <w:lang w:val="zh-CN" w:eastAsia="zh-CN"/>
        </w:rPr>
      </w:pPr>
      <w:r>
        <w:rPr>
          <w:lang w:val="zh-CN" w:eastAsia="zh-CN"/>
        </w:rPr>
        <w:t>5.2利用excel进行图表绘制32</w:t>
      </w:r>
    </w:p>
    <w:p>
      <w:pPr>
        <w:spacing w:before="240" w:after="240"/>
        <w:rPr>
          <w:lang w:val="zh-CN" w:eastAsia="zh-CN"/>
        </w:rPr>
      </w:pPr>
      <w:r>
        <w:rPr>
          <w:lang w:val="zh-CN" w:eastAsia="zh-CN"/>
        </w:rPr>
        <w:t>5.2.1绘图32</w:t>
      </w:r>
    </w:p>
    <w:p>
      <w:pPr>
        <w:spacing w:before="240" w:after="240"/>
        <w:rPr>
          <w:lang w:val="zh-CN" w:eastAsia="zh-CN"/>
        </w:rPr>
      </w:pPr>
      <w:r>
        <w:rPr>
          <w:lang w:val="zh-CN" w:eastAsia="zh-CN"/>
        </w:rPr>
        <w:t>5.2.2简单的数据分析32</w:t>
      </w:r>
    </w:p>
    <w:p>
      <w:pPr>
        <w:spacing w:before="240" w:after="240"/>
        <w:rPr>
          <w:lang w:val="zh-CN" w:eastAsia="zh-CN"/>
        </w:rPr>
      </w:pPr>
      <w:r>
        <w:rPr>
          <w:lang w:val="zh-CN" w:eastAsia="zh-CN"/>
        </w:rPr>
        <w:t>图5.6底商类各区域平均价格直方图32</w:t>
      </w:r>
    </w:p>
    <w:p>
      <w:pPr>
        <w:spacing w:before="240" w:after="240"/>
        <w:rPr>
          <w:lang w:val="zh-CN" w:eastAsia="zh-CN"/>
        </w:rPr>
      </w:pPr>
      <w:r>
        <w:rPr>
          <w:lang w:val="zh-CN" w:eastAsia="zh-CN"/>
        </w:rPr>
        <w:t>图5.7底商类价格随年份变更折线图33</w:t>
      </w:r>
    </w:p>
    <w:p>
      <w:pPr>
        <w:spacing w:before="240" w:after="240"/>
        <w:rPr>
          <w:lang w:val="zh-CN" w:eastAsia="zh-CN"/>
        </w:rPr>
      </w:pPr>
      <w:r>
        <w:rPr>
          <w:lang w:val="zh-CN" w:eastAsia="zh-CN"/>
        </w:rPr>
        <w:t>图5.8商业类各区域平均价格34</w:t>
      </w:r>
    </w:p>
    <w:p>
      <w:pPr>
        <w:spacing w:before="240" w:after="240"/>
        <w:rPr>
          <w:lang w:val="zh-CN" w:eastAsia="zh-CN"/>
        </w:rPr>
      </w:pPr>
      <w:r>
        <w:rPr>
          <w:lang w:val="zh-CN" w:eastAsia="zh-CN"/>
        </w:rPr>
        <w:t>图5.9商业类价格随年份变更折线图35</w:t>
      </w:r>
    </w:p>
    <w:p>
      <w:pPr>
        <w:spacing w:before="240" w:after="240"/>
        <w:rPr>
          <w:lang w:val="zh-CN" w:eastAsia="zh-CN"/>
        </w:rPr>
      </w:pPr>
      <w:r>
        <w:rPr>
          <w:lang w:val="zh-CN" w:eastAsia="zh-CN"/>
        </w:rPr>
        <w:t>图5.10住宅类各区域平均价格36</w:t>
      </w:r>
    </w:p>
    <w:p>
      <w:pPr>
        <w:spacing w:before="240" w:after="240"/>
        <w:rPr>
          <w:lang w:val="zh-CN" w:eastAsia="zh-CN"/>
        </w:rPr>
      </w:pPr>
      <w:r>
        <w:rPr>
          <w:lang w:val="zh-CN" w:eastAsia="zh-CN"/>
        </w:rPr>
        <w:t>图5.11住宅类价格随年份变更散点图37</w:t>
      </w:r>
    </w:p>
    <w:p>
      <w:pPr>
        <w:spacing w:before="240" w:after="240"/>
        <w:rPr>
          <w:lang w:val="zh-CN" w:eastAsia="zh-CN"/>
        </w:rPr>
      </w:pPr>
      <w:r>
        <w:rPr>
          <w:lang w:val="zh-CN" w:eastAsia="zh-CN"/>
        </w:rPr>
        <w:t>图5.12成都旧五城区住宅类各区域价格随年份变更图38</w:t>
      </w:r>
    </w:p>
    <w:p>
      <w:pPr>
        <w:spacing w:before="240" w:after="240"/>
        <w:rPr>
          <w:lang w:val="zh-CN" w:eastAsia="zh-CN"/>
        </w:rPr>
      </w:pPr>
      <w:r>
        <w:rPr>
          <w:lang w:val="zh-CN" w:eastAsia="zh-CN"/>
        </w:rPr>
        <w:t>图5.13其他区域住宅类各区域价格随年份变更图39</w:t>
      </w:r>
    </w:p>
    <w:p>
      <w:pPr>
        <w:spacing w:before="240" w:after="240"/>
        <w:rPr>
          <w:lang w:val="zh-CN" w:eastAsia="zh-CN"/>
        </w:rPr>
      </w:pPr>
      <w:r>
        <w:rPr>
          <w:lang w:val="zh-CN" w:eastAsia="zh-CN"/>
        </w:rPr>
        <w:t>6总结与展望40</w:t>
      </w:r>
    </w:p>
    <w:p>
      <w:pPr>
        <w:spacing w:before="240" w:after="240"/>
        <w:rPr>
          <w:lang w:val="zh-CN" w:eastAsia="zh-CN"/>
        </w:rPr>
      </w:pPr>
      <w:r>
        <w:rPr>
          <w:lang w:val="zh-CN" w:eastAsia="zh-CN"/>
        </w:rPr>
        <w:t>6.1总结40</w:t>
      </w:r>
    </w:p>
    <w:p>
      <w:pPr>
        <w:spacing w:before="240" w:after="240"/>
        <w:rPr>
          <w:lang w:val="zh-CN" w:eastAsia="zh-CN"/>
        </w:rPr>
      </w:pPr>
      <w:r>
        <w:rPr>
          <w:lang w:val="zh-CN" w:eastAsia="zh-CN"/>
        </w:rPr>
        <w:t>6.2展望40</w:t>
      </w:r>
    </w:p>
    <w:p>
      <w:pPr>
        <w:spacing w:before="240" w:after="240"/>
        <w:rPr>
          <w:lang w:val="zh-CN" w:eastAsia="zh-CN"/>
        </w:rPr>
      </w:pPr>
      <w:r>
        <w:rPr>
          <w:lang w:val="zh-CN" w:eastAsia="zh-CN"/>
        </w:rPr>
        <w:t>致谢41</w:t>
      </w:r>
    </w:p>
    <w:p>
      <w:pPr>
        <w:spacing w:before="240" w:after="240"/>
        <w:rPr>
          <w:lang w:val="zh-CN" w:eastAsia="zh-CN"/>
        </w:rPr>
      </w:pPr>
      <w:r>
        <w:rPr>
          <w:lang w:val="zh-CN" w:eastAsia="zh-CN"/>
        </w:rPr>
        <w:t>参考文献42</w:t>
      </w:r>
    </w:p>
    <w:p>
      <w:pPr>
        <w:spacing w:before="240" w:after="240"/>
        <w:rPr>
          <w:lang w:val="zh-CN" w:eastAsia="zh-CN"/>
        </w:rPr>
      </w:pPr>
      <w:r>
        <w:rPr>
          <w:lang w:val="zh-CN" w:eastAsia="zh-CN"/>
        </w:rPr>
        <w:t>研究的目的与意义</w:t>
      </w:r>
    </w:p>
    <w:p>
      <w:pPr>
        <w:spacing w:before="240" w:after="240"/>
        <w:rPr>
          <w:lang w:val="zh-CN" w:eastAsia="zh-CN"/>
        </w:rPr>
      </w:pPr>
      <w:r>
        <w:rPr>
          <w:lang w:val="zh-CN" w:eastAsia="zh-CN"/>
        </w:rPr>
        <w:t>在这个互联网高速发展的时代。每一天都会产生许多的信息量,</w:t>
      </w:r>
      <w:r>
        <w:rPr>
          <w:rStyle w:val="emsimilar"/>
          <w:lang w:val="zh-CN" w:eastAsia="zh-CN"/>
        </w:rPr>
        <w:t>而近年来随着大数据,机器学习等行业的蓬勃发展,</w:t>
      </w:r>
      <w:r>
        <w:rPr>
          <w:lang w:val="zh-CN" w:eastAsia="zh-CN"/>
        </w:rPr>
        <w:t>可靠而有价值的数据信息供应出现紧缺现象。这表明爬虫工程师将成为互联网数据公司的重要职位。</w:t>
      </w:r>
    </w:p>
    <w:p>
      <w:pPr>
        <w:spacing w:before="240" w:after="240"/>
        <w:rPr>
          <w:lang w:val="zh-CN" w:eastAsia="zh-CN"/>
        </w:rPr>
      </w:pPr>
      <w:r>
        <w:rPr>
          <w:lang w:val="zh-CN" w:eastAsia="zh-CN"/>
        </w:rPr>
        <w:t>而随着业务的扩大,需求数据量的增多,如何充分合理的分配人力资源,时间以及成本费用便成为一个很大的难题。对于普通的单机爬虫而言,爬取一个大型的网站信息往往需要花费较长时间,尽管可以使用多线程爬虫来提高爬取的速度,但是这又对单机的硬件配置要求比较高,多以价格自然也就高了。有时为了提高速度,分配多人员进行网站信息采集,每一个人写的爬虫程序可能不同,不便于后期维护,采集到的信息很有可能重复,这也增大了后期数据清洗的工作量。此时,分布式爬虫就应运而生了。它可以减少开发人员的数量。一个人便可以编写完整的代码,同样的程序可以部署到多台廉价的机器上运行,又能做到同步控制减少重复数据,速度又快,还能够节约成本费用,称得上爬虫界的王者了。</w:t>
      </w:r>
    </w:p>
    <w:p>
      <w:pPr>
        <w:spacing w:before="240" w:after="240"/>
        <w:rPr>
          <w:lang w:val="zh-CN" w:eastAsia="zh-CN"/>
        </w:rPr>
      </w:pPr>
      <w:r>
        <w:rPr>
          <w:lang w:val="zh-CN" w:eastAsia="zh-CN"/>
        </w:rPr>
        <w:t>考虑到开发语言的难易程度,以及流行程度,我准备基于python在原单机爬虫框架scrapy的基础上,设计一个灵活分的布式爬虫系统,由于scrapy本身不支持分布式,所以需要一定的改进,在scrapy_redis扩展框架中对于分布式的支持也不一定满足设计,所以还需要在上面进行一定的修改。最后,为了体现爬虫工作者对数据的后续处理过程,还会进行数据清洗以及简单的数据分析,在一个数据相关的公司中,这是一个基础而又重要的部分流水线生产环节。</w:t>
      </w:r>
    </w:p>
    <w:p>
      <w:pPr>
        <w:spacing w:before="240" w:after="240"/>
        <w:rPr>
          <w:lang w:val="zh-CN" w:eastAsia="zh-CN"/>
        </w:rPr>
      </w:pPr>
      <w:r>
        <w:rPr>
          <w:lang w:val="zh-CN" w:eastAsia="zh-CN"/>
        </w:rPr>
        <w:t>国内外现状</w:t>
      </w:r>
    </w:p>
    <w:p>
      <w:pPr>
        <w:spacing w:before="240" w:after="240"/>
        <w:rPr>
          <w:lang w:val="zh-CN" w:eastAsia="zh-CN"/>
        </w:rPr>
      </w:pPr>
      <w:r>
        <w:rPr>
          <w:lang w:val="zh-CN" w:eastAsia="zh-CN"/>
        </w:rPr>
        <w:t>网络爬虫的研究始于20世纪90年代。从编程的角度来看,目前著名的开源爬虫程序包括Java语言中的Nutch和Herritrix、c++语言中的Larbin和python语言中的scrapy。</w:t>
      </w:r>
    </w:p>
    <w:p>
      <w:pPr>
        <w:spacing w:before="240" w:after="240"/>
        <w:rPr>
          <w:lang w:val="zh-CN" w:eastAsia="zh-CN"/>
        </w:rPr>
      </w:pPr>
      <w:r>
        <w:rPr>
          <w:lang w:val="zh-CN" w:eastAsia="zh-CN"/>
        </w:rPr>
        <w:t>从分布式爬虫的发展的角度,目前,许多大型软件公司和企业根据自己的行业特点和需要,开发了许多分布式网络爬虫系统,如谷歌Googlebat,微软Bingbot和Yahhoo发出声音,等等,但是当有许多分布式框架和工具,如Grub, HTTrack,寻求等等。</w:t>
      </w:r>
    </w:p>
    <w:p>
      <w:pPr>
        <w:spacing w:before="240" w:after="240"/>
        <w:rPr>
          <w:lang w:val="zh-CN" w:eastAsia="zh-CN"/>
        </w:rPr>
      </w:pPr>
      <w:r>
        <w:rPr>
          <w:lang w:val="zh-CN" w:eastAsia="zh-CN"/>
        </w:rPr>
        <w:t>爬虫类一般分类:通用爬虫类、聚焦爬虫类、增量爬虫类。</w:t>
      </w:r>
      <w:r>
        <w:rPr>
          <w:rStyle w:val="emsimilar"/>
          <w:lang w:val="zh-CN" w:eastAsia="zh-CN"/>
        </w:rPr>
        <w:t>可伸缩Web爬虫(Scalable Web Crawler)是一种通用的Web爬虫,它从一些种子url扩展到整个Web,</w:t>
      </w:r>
      <w:r>
        <w:rPr>
          <w:lang w:val="zh-CN" w:eastAsia="zh-CN"/>
        </w:rPr>
        <w:t>主要为门户网站搜索引擎和大型Web</w:t>
      </w:r>
      <w:r>
        <w:rPr>
          <w:rStyle w:val="emsimilar"/>
          <w:lang w:val="zh-CN" w:eastAsia="zh-CN"/>
        </w:rPr>
        <w:t>服务提供商收集数据。例如百度,谷歌的搜索引擎组件是。</w:t>
      </w:r>
      <w:r>
        <w:rPr>
          <w:lang w:val="zh-CN" w:eastAsia="zh-CN"/>
        </w:rPr>
        <w:t>焦点爬虫程序,</w:t>
      </w:r>
      <w:r>
        <w:rPr>
          <w:rStyle w:val="emsimilar"/>
          <w:lang w:val="zh-CN" w:eastAsia="zh-CN"/>
        </w:rPr>
        <w:t>也称为主题爬虫程序,是指有选择地抓取与预定义主题相关的页面的web爬虫程序。</w:t>
      </w:r>
      <w:r>
        <w:rPr>
          <w:lang w:val="zh-CN" w:eastAsia="zh-CN"/>
        </w:rPr>
        <w:t>增量爬虫:增量爬虫根据一定规模的web页面集合,</w:t>
      </w:r>
      <w:r>
        <w:rPr>
          <w:rStyle w:val="emsimilar"/>
          <w:lang w:val="zh-CN" w:eastAsia="zh-CN"/>
        </w:rPr>
        <w:t>在现有集合中选择过时的web页面,通过更新数据进行抓取,以保证抓取到的数据与真实网络的数量足够接近。</w:t>
      </w:r>
      <w:r>
        <w:rPr>
          <w:lang w:val="zh-CN" w:eastAsia="zh-CN"/>
        </w:rPr>
        <w:t>增量抓取的前提是系统已经抓取了足够数量的网页,并且具有这些网页被抓取的时间信息。</w:t>
      </w:r>
    </w:p>
    <w:p>
      <w:pPr>
        <w:spacing w:before="240" w:after="240"/>
        <w:rPr>
          <w:lang w:val="zh-CN" w:eastAsia="zh-CN"/>
        </w:rPr>
      </w:pPr>
      <w:r>
        <w:rPr>
          <w:lang w:val="zh-CN" w:eastAsia="zh-CN"/>
        </w:rPr>
        <w:t>设计的思路及主要内容</w:t>
      </w:r>
    </w:p>
    <w:p>
      <w:pPr>
        <w:spacing w:before="240" w:after="240"/>
        <w:rPr>
          <w:lang w:val="zh-CN" w:eastAsia="zh-CN"/>
        </w:rPr>
      </w:pPr>
      <w:r>
        <w:rPr>
          <w:lang w:val="zh-CN" w:eastAsia="zh-CN"/>
        </w:rPr>
        <w:t>本文的网络爬虫设计主要是针对一个房地产网站指定相关信息的数据采集,其中涉及网页结构分析,反爬虫措施分析,数据采集技术及改进,数据存储设计,分布式爬虫部署,数据清洗及简单分析。</w:t>
      </w:r>
    </w:p>
    <w:p>
      <w:pPr>
        <w:spacing w:before="240" w:after="240"/>
        <w:rPr>
          <w:lang w:val="zh-CN" w:eastAsia="zh-CN"/>
        </w:rPr>
      </w:pPr>
      <w:r>
        <w:rPr>
          <w:lang w:val="zh-CN" w:eastAsia="zh-CN"/>
        </w:rPr>
        <w:t>该分布式爬虫及后续处理需要解决的问题如下:</w:t>
      </w:r>
    </w:p>
    <w:p>
      <w:pPr>
        <w:spacing w:before="240" w:after="240"/>
        <w:rPr>
          <w:lang w:val="zh-CN" w:eastAsia="zh-CN"/>
        </w:rPr>
      </w:pPr>
      <w:r>
        <w:rPr>
          <w:lang w:val="zh-CN" w:eastAsia="zh-CN"/>
        </w:rPr>
        <w:t>一.原爬虫框架改进与实现自己的特定需求。原框架不支持分布式,要改进,对于数据的需求涉及多个网页,深度达到3,如何设计数据传递及特定数据提取。</w:t>
      </w:r>
    </w:p>
    <w:p>
      <w:pPr>
        <w:spacing w:before="240" w:after="240"/>
        <w:rPr>
          <w:lang w:val="zh-CN" w:eastAsia="zh-CN"/>
        </w:rPr>
      </w:pPr>
      <w:r>
        <w:rPr>
          <w:lang w:val="zh-CN" w:eastAsia="zh-CN"/>
        </w:rPr>
        <w:t>二.分布式爬虫端同步控制。尽量减少多个爬虫端爬取到的重复数据。</w:t>
      </w:r>
    </w:p>
    <w:p>
      <w:pPr>
        <w:spacing w:before="240" w:after="240"/>
        <w:rPr>
          <w:lang w:val="zh-CN" w:eastAsia="zh-CN"/>
        </w:rPr>
      </w:pPr>
      <w:r>
        <w:rPr>
          <w:lang w:val="zh-CN" w:eastAsia="zh-CN"/>
        </w:rPr>
        <w:t>三.设计网站防反爬虫措施。网站可能屏蔽我们的爬虫,需要采取如ip代理,伪装不同浏览器发请求等措施来进行处理。</w:t>
      </w:r>
    </w:p>
    <w:p>
      <w:pPr>
        <w:spacing w:before="240" w:after="240"/>
        <w:rPr>
          <w:lang w:val="zh-CN" w:eastAsia="zh-CN"/>
        </w:rPr>
      </w:pPr>
      <w:r>
        <w:rPr>
          <w:lang w:val="zh-CN" w:eastAsia="zh-CN"/>
        </w:rPr>
        <w:t>四.后续的数据处理。数据清洗是一个难题,包括字段过滤,记录去重,去空值,分类,行列转换等。</w:t>
      </w:r>
    </w:p>
    <w:p>
      <w:pPr>
        <w:spacing w:before="240" w:after="240"/>
        <w:rPr>
          <w:lang w:val="zh-CN" w:eastAsia="zh-CN"/>
        </w:rPr>
      </w:pPr>
      <w:r>
        <w:rPr>
          <w:lang w:val="zh-CN" w:eastAsia="zh-CN"/>
        </w:rPr>
        <w:t>因此主要内容包括:</w:t>
      </w:r>
    </w:p>
    <w:p>
      <w:pPr>
        <w:spacing w:before="240" w:after="240"/>
        <w:rPr>
          <w:lang w:val="zh-CN" w:eastAsia="zh-CN"/>
        </w:rPr>
      </w:pPr>
      <w:r>
        <w:rPr>
          <w:lang w:val="zh-CN" w:eastAsia="zh-CN"/>
        </w:rPr>
        <w:t>在理解scrapy框架的基础上,设计存储模块,爬虫采集模块,数据提取与传递模块,防反爬虫模块。</w:t>
      </w:r>
    </w:p>
    <w:p>
      <w:pPr>
        <w:spacing w:before="240" w:after="240"/>
        <w:rPr>
          <w:lang w:val="zh-CN" w:eastAsia="zh-CN"/>
        </w:rPr>
      </w:pPr>
      <w:r>
        <w:rPr>
          <w:lang w:val="zh-CN" w:eastAsia="zh-CN"/>
        </w:rPr>
        <w:t>在实现了原scrapy框架的基础上进行改进,实现分布式同步控制,理解其工作原理,配置共享队列,指纹去重,数据存储,设计数据导出到其他数据库的模块。</w:t>
      </w:r>
    </w:p>
    <w:p>
      <w:pPr>
        <w:spacing w:before="240" w:after="240"/>
        <w:rPr>
          <w:lang w:val="zh-CN" w:eastAsia="zh-CN"/>
        </w:rPr>
      </w:pPr>
      <w:r>
        <w:rPr>
          <w:lang w:val="zh-CN" w:eastAsia="zh-CN"/>
        </w:rPr>
        <w:t>为了提供可靠有价值的数据源,需要对数据进行一定的清洗,去除"脏乱"的数据。</w:t>
      </w:r>
    </w:p>
    <w:p>
      <w:pPr>
        <w:spacing w:before="240" w:after="240"/>
        <w:rPr>
          <w:lang w:val="zh-CN" w:eastAsia="zh-CN"/>
        </w:rPr>
      </w:pPr>
      <w:r>
        <w:rPr>
          <w:lang w:val="zh-CN" w:eastAsia="zh-CN"/>
        </w:rPr>
        <w:t>论文结构安排</w:t>
      </w:r>
    </w:p>
    <w:p>
      <w:pPr>
        <w:spacing w:before="240" w:after="240"/>
        <w:rPr>
          <w:lang w:val="zh-CN" w:eastAsia="zh-CN"/>
        </w:rPr>
      </w:pPr>
      <w:r>
        <w:rPr>
          <w:lang w:val="zh-CN" w:eastAsia="zh-CN"/>
        </w:rPr>
        <w:t>本文的结构安排如下:</w:t>
      </w:r>
    </w:p>
    <w:p>
      <w:pPr>
        <w:spacing w:before="240" w:after="240"/>
        <w:rPr>
          <w:lang w:val="zh-CN" w:eastAsia="zh-CN"/>
        </w:rPr>
      </w:pPr>
      <w:r>
        <w:rPr>
          <w:lang w:val="zh-CN" w:eastAsia="zh-CN"/>
        </w:rPr>
        <w:t>绪论。首先讲述的是选该题目的目的和意义,</w:t>
      </w:r>
      <w:r>
        <w:rPr>
          <w:rStyle w:val="emsimilar"/>
          <w:lang w:val="zh-CN" w:eastAsia="zh-CN"/>
        </w:rPr>
        <w:t>然后是国内外现状和设计的思路与主要内容,最后是对本文结构安排的说明。</w:t>
      </w:r>
    </w:p>
    <w:p>
      <w:pPr>
        <w:spacing w:before="240" w:after="240"/>
        <w:rPr>
          <w:lang w:val="zh-CN" w:eastAsia="zh-CN"/>
        </w:rPr>
      </w:pPr>
      <w:r>
        <w:rPr>
          <w:lang w:val="zh-CN" w:eastAsia="zh-CN"/>
        </w:rPr>
        <w:t>相关知识与技术介绍。这一章节主要是对设计该分布式爬虫系统前需要掌握的技术基础的介绍与说明。</w:t>
      </w:r>
    </w:p>
    <w:p>
      <w:pPr>
        <w:spacing w:before="240" w:after="240"/>
        <w:rPr>
          <w:lang w:val="zh-CN" w:eastAsia="zh-CN"/>
        </w:rPr>
      </w:pPr>
      <w:r>
        <w:rPr>
          <w:lang w:val="zh-CN" w:eastAsia="zh-CN"/>
        </w:rPr>
        <w:t>需求分析总体设计。本章是对需求进行设计分析,以及对总体架构的设计,补充与实现的讲解。</w:t>
      </w:r>
    </w:p>
    <w:p>
      <w:pPr>
        <w:spacing w:before="240" w:after="240"/>
        <w:rPr>
          <w:lang w:val="zh-CN" w:eastAsia="zh-CN"/>
        </w:rPr>
      </w:pPr>
      <w:r>
        <w:rPr>
          <w:lang w:val="zh-CN" w:eastAsia="zh-CN"/>
        </w:rPr>
        <w:t>爬虫模块功能详细设计。本章详细的对爬虫的各个模块的实现进行具体的说明,包括如何将原框架改进为分布式支持,如何进行分布式部署等。</w:t>
      </w:r>
    </w:p>
    <w:p>
      <w:pPr>
        <w:spacing w:before="240" w:after="240"/>
        <w:rPr>
          <w:lang w:val="zh-CN" w:eastAsia="zh-CN"/>
        </w:rPr>
      </w:pPr>
      <w:r>
        <w:rPr>
          <w:lang w:val="zh-CN" w:eastAsia="zh-CN"/>
        </w:rPr>
        <w:t>数据清洗模块设计实现及绘图分析。为了得到干净有价值的数据,所以爬取到的数据需要进行数据处理,</w:t>
      </w:r>
      <w:r>
        <w:rPr>
          <w:rStyle w:val="emsimilar"/>
          <w:lang w:val="zh-CN" w:eastAsia="zh-CN"/>
        </w:rPr>
        <w:t>对其进行去重,过滤,字符串处理,分类处理,</w:t>
      </w:r>
      <w:r>
        <w:rPr>
          <w:lang w:val="zh-CN" w:eastAsia="zh-CN"/>
        </w:rPr>
        <w:t>行列转换等。然后将数据通过Excel进行图表绘制,最终进行一定的分析得出结论。</w:t>
      </w:r>
    </w:p>
    <w:p>
      <w:pPr>
        <w:spacing w:before="240" w:after="240"/>
        <w:rPr>
          <w:lang w:val="zh-CN" w:eastAsia="zh-CN"/>
        </w:rPr>
      </w:pPr>
      <w:r>
        <w:rPr>
          <w:lang w:val="zh-CN" w:eastAsia="zh-CN"/>
        </w:rPr>
        <w:t>总结与展望。本章进行了对于此次工作的总结,以及对于未来的展望。PAGE 17</w:t>
      </w:r>
      <w:r>
        <w:rPr>
          <w:lang w:val="zh-CN" w:eastAsia="zh-CN"/>
        </w:rPr>
        <w:br/>
      </w:r>
      <w:r>
        <w:rPr>
          <w:lang w:val="zh-CN" w:eastAsia="zh-CN"/>
        </w:rPr>
        <w:t>相关知识与技术介绍</w:t>
      </w:r>
    </w:p>
    <w:p>
      <w:pPr>
        <w:spacing w:before="240" w:after="240"/>
        <w:rPr>
          <w:lang w:val="zh-CN" w:eastAsia="zh-CN"/>
        </w:rPr>
      </w:pPr>
      <w:r>
        <w:rPr>
          <w:lang w:val="zh-CN" w:eastAsia="zh-CN"/>
        </w:rPr>
        <w:t>这一章节主要是对设计该分布式爬虫系统前需要掌握的技术基础的介绍与说明。其具体对pyton相关知识,数据库相关,HTTP相关及数据清洗,绘图等进行一定的讲解。</w:t>
      </w:r>
    </w:p>
    <w:p>
      <w:pPr>
        <w:spacing w:before="240" w:after="240"/>
        <w:rPr>
          <w:lang w:val="zh-CN" w:eastAsia="zh-CN"/>
        </w:rPr>
      </w:pPr>
      <w:r>
        <w:rPr>
          <w:lang w:val="zh-CN" w:eastAsia="zh-CN"/>
        </w:rPr>
        <w:t>Python简介与Pychram</w:t>
      </w:r>
    </w:p>
    <w:p>
      <w:pPr>
        <w:spacing w:before="240" w:after="240"/>
        <w:rPr>
          <w:lang w:val="zh-CN" w:eastAsia="zh-CN"/>
        </w:rPr>
      </w:pPr>
      <w:r>
        <w:rPr>
          <w:lang w:val="zh-CN" w:eastAsia="zh-CN"/>
        </w:rPr>
        <w:t>Python是目前的主流之一,世界上最流行的编程语言,和近年来大数据和人工智能产业的迅速崛起,越来越多的人到Python研究中,利用率上升一旦登上第一的宝座,也在编程语言的数量的列表中使用模糊倾向于追求前三。 Python简单、清晰、易于学习,并且语法优美。它提供了一个功能丰富、</w:t>
      </w:r>
      <w:r>
        <w:rPr>
          <w:rStyle w:val="emsimilar"/>
          <w:lang w:val="zh-CN" w:eastAsia="zh-CN"/>
        </w:rPr>
        <w:t>功能强大的库,开发效率高,被广泛应用于各个领域。</w:t>
      </w:r>
      <w:r>
        <w:rPr>
          <w:lang w:val="zh-CN" w:eastAsia="zh-CN"/>
        </w:rPr>
        <w:t>当然,它的执行速度不够快,有一些并发性限制,而且python2与python3不太兼容。但这并不妨碍人们热爱这种语言。</w:t>
      </w:r>
    </w:p>
    <w:p>
      <w:pPr>
        <w:spacing w:before="240" w:after="240"/>
        <w:rPr>
          <w:lang w:val="zh-CN" w:eastAsia="zh-CN"/>
        </w:rPr>
      </w:pPr>
      <w:r>
        <w:rPr>
          <w:lang w:val="zh-CN" w:eastAsia="zh-CN"/>
        </w:rPr>
        <w:t>Pycharm是提高python开发效率的集成环境之一,它给开发人员带来了调试、模块安装、智能提示、代码跳转等诸多方便。使用该工具可以使用户更容易地进行编辑。</w:t>
      </w:r>
    </w:p>
    <w:p>
      <w:pPr>
        <w:spacing w:before="240" w:after="240"/>
        <w:rPr>
          <w:lang w:val="zh-CN" w:eastAsia="zh-CN"/>
        </w:rPr>
      </w:pPr>
      <w:r>
        <w:rPr>
          <w:lang w:val="zh-CN" w:eastAsia="zh-CN"/>
        </w:rPr>
        <w:t>数据提取规则Xpath</w:t>
      </w:r>
    </w:p>
    <w:p>
      <w:pPr>
        <w:spacing w:before="240" w:after="240"/>
        <w:rPr>
          <w:lang w:val="zh-CN" w:eastAsia="zh-CN"/>
        </w:rPr>
      </w:pPr>
      <w:r>
        <w:rPr>
          <w:rStyle w:val="emsimilar"/>
          <w:lang w:val="zh-CN" w:eastAsia="zh-CN"/>
        </w:rPr>
        <w:t>Xpath、XML Xpath语言和XML path语言是一种用于在XML文档中查找信息的语言。 Xpath的选择功能非常强大,</w:t>
      </w:r>
      <w:r>
        <w:rPr>
          <w:lang w:val="zh-CN" w:eastAsia="zh-CN"/>
        </w:rPr>
        <w:t>提供了非常简洁的路径表达式,</w:t>
      </w:r>
      <w:r>
        <w:rPr>
          <w:rStyle w:val="emsimilar"/>
          <w:lang w:val="zh-CN" w:eastAsia="zh-CN"/>
        </w:rPr>
        <w:t>其中包含多达100个内置函数,用于字符串、数字、</w:t>
      </w:r>
      <w:r>
        <w:rPr>
          <w:lang w:val="zh-CN" w:eastAsia="zh-CN"/>
        </w:rPr>
        <w:t>时间匹配和节点、序列处理。</w:t>
      </w:r>
    </w:p>
    <w:p>
      <w:pPr>
        <w:spacing w:before="240" w:after="240"/>
        <w:rPr>
          <w:lang w:val="zh-CN" w:eastAsia="zh-CN"/>
        </w:rPr>
      </w:pPr>
      <w:r>
        <w:rPr>
          <w:lang w:val="zh-CN" w:eastAsia="zh-CN"/>
        </w:rPr>
        <w:t>它常用的规则如下:</w:t>
      </w:r>
    </w:p>
    <w:p>
      <w:pPr>
        <w:spacing w:before="240" w:after="240"/>
        <w:rPr>
          <w:lang w:val="zh-CN" w:eastAsia="zh-CN"/>
        </w:rPr>
      </w:pPr>
      <w:r>
        <w:rPr>
          <w:lang w:val="zh-CN" w:eastAsia="zh-CN"/>
        </w:rPr>
        <w:t>表1.1 Xpath规则表</w:t>
      </w:r>
    </w:p>
    <w:p>
      <w:pPr>
        <w:spacing w:before="240" w:after="240"/>
        <w:rPr>
          <w:lang w:val="zh-CN" w:eastAsia="zh-CN"/>
        </w:rPr>
      </w:pPr>
      <w:r>
        <w:rPr>
          <w:rStyle w:val="emsimilar"/>
          <w:lang w:val="zh-CN" w:eastAsia="zh-CN"/>
        </w:rPr>
        <w:t>表达式描述nodename选取此节点的所有子节点/从当前节点选取直接子节点//从取当前节点选取子孙节点.选取当前节点.</w:t>
      </w:r>
      <w:r>
        <w:rPr>
          <w:lang w:val="zh-CN" w:eastAsia="zh-CN"/>
        </w:rPr>
        <w:t>.选取当前节点的父节点@选取属性</w:t>
      </w:r>
    </w:p>
    <w:p>
      <w:pPr>
        <w:spacing w:before="240" w:after="240"/>
        <w:rPr>
          <w:lang w:val="zh-CN" w:eastAsia="zh-CN"/>
        </w:rPr>
      </w:pPr>
      <w:r>
        <w:rPr>
          <w:lang w:val="zh-CN" w:eastAsia="zh-CN"/>
        </w:rPr>
        <w:t>通过合理的编写该规则并将规则运用到实际的网页内容匹配中,可以十分简便的提取到我们所需要的数据信息。</w:t>
      </w:r>
    </w:p>
    <w:p>
      <w:pPr>
        <w:spacing w:before="240" w:after="240"/>
        <w:rPr>
          <w:lang w:val="zh-CN" w:eastAsia="zh-CN"/>
        </w:rPr>
      </w:pPr>
      <w:r>
        <w:rPr>
          <w:lang w:val="zh-CN" w:eastAsia="zh-CN"/>
        </w:rPr>
        <w:t>Scrapy框架与改进</w:t>
      </w:r>
    </w:p>
    <w:p>
      <w:pPr>
        <w:spacing w:before="240" w:after="240"/>
        <w:rPr>
          <w:lang w:val="zh-CN" w:eastAsia="zh-CN"/>
        </w:rPr>
      </w:pPr>
      <w:r>
        <w:rPr>
          <w:rStyle w:val="emsimilar"/>
          <w:lang w:val="zh-CN" w:eastAsia="zh-CN"/>
        </w:rPr>
        <w:t>Scrapy[1]是一个使用python编写的为了爬去网站数据,提取结构性数据的应用型框架,其采用一部网络框架来处理通讯,</w:t>
      </w:r>
      <w:r>
        <w:rPr>
          <w:lang w:val="zh-CN" w:eastAsia="zh-CN"/>
        </w:rPr>
        <w:t>能够帮助我们提高下载的速度。它为我们提供了各种中间件接口,我们只需要根据需求进行灵活的调用编写即可。</w:t>
      </w:r>
    </w:p>
    <w:p>
      <w:pPr>
        <w:spacing w:before="240" w:after="240"/>
        <w:rPr>
          <w:lang w:val="zh-CN" w:eastAsia="zh-CN"/>
        </w:rPr>
      </w:pPr>
      <w:r>
        <w:rPr>
          <w:lang w:val="zh-CN" w:eastAsia="zh-CN"/>
        </w:rPr>
        <w:t>图2.1 scrapy架构图</w:t>
      </w:r>
    </w:p>
    <w:p>
      <w:pPr>
        <w:spacing w:before="240" w:after="240"/>
        <w:rPr>
          <w:lang w:val="zh-CN" w:eastAsia="zh-CN"/>
        </w:rPr>
      </w:pPr>
      <w:r>
        <w:rPr>
          <w:lang w:val="zh-CN" w:eastAsia="zh-CN"/>
        </w:rPr>
        <w:t>下面对Scrapy原架构,如图2.1所示,进行介绍:</w:t>
      </w:r>
    </w:p>
    <w:p>
      <w:pPr>
        <w:spacing w:before="240" w:after="240"/>
        <w:rPr>
          <w:lang w:val="zh-CN" w:eastAsia="zh-CN"/>
        </w:rPr>
      </w:pPr>
      <w:r>
        <w:rPr>
          <w:rStyle w:val="emsimilar"/>
          <w:lang w:val="zh-CN" w:eastAsia="zh-CN"/>
        </w:rPr>
        <w:t>Scrapy Engine(引擎):负责Spider、ItemPipeline、Downloader、Scheduler中间的通讯,信号、数据传递等。</w:t>
      </w:r>
    </w:p>
    <w:p>
      <w:pPr>
        <w:spacing w:before="240" w:after="240"/>
        <w:rPr>
          <w:lang w:val="zh-CN" w:eastAsia="zh-CN"/>
        </w:rPr>
      </w:pPr>
      <w:r>
        <w:rPr>
          <w:rStyle w:val="emsimilar"/>
          <w:lang w:val="zh-CN" w:eastAsia="zh-CN"/>
        </w:rPr>
        <w:t>Scheduler(调度器):它负责接受引擎发送过来的Request请求,并按照一定的方式进行整理排列,入队,当引擎需要时,交还给引擎。</w:t>
      </w:r>
    </w:p>
    <w:p>
      <w:pPr>
        <w:spacing w:before="240" w:after="240"/>
        <w:rPr>
          <w:lang w:val="zh-CN" w:eastAsia="zh-CN"/>
        </w:rPr>
      </w:pPr>
      <w:r>
        <w:rPr>
          <w:rStyle w:val="emsimilar"/>
          <w:lang w:val="zh-CN" w:eastAsia="zh-CN"/>
        </w:rPr>
        <w:t>Downloader(下载器):负责下载Scrapy Engine(引擎)发送的所有Requests请求,并将其获取到的Responses交还给Scrapy Engine(引擎),由引擎交给Spider来处理,</w:t>
      </w:r>
    </w:p>
    <w:p>
      <w:pPr>
        <w:spacing w:before="240" w:after="240"/>
        <w:rPr>
          <w:lang w:val="zh-CN" w:eastAsia="zh-CN"/>
        </w:rPr>
      </w:pPr>
      <w:r>
        <w:rPr>
          <w:rStyle w:val="emsimilar"/>
          <w:lang w:val="zh-CN" w:eastAsia="zh-CN"/>
        </w:rPr>
        <w:t>Spider(爬虫):它负责处理所有Responses,从中分析提取数据,获取Item字段需要的数据,并将需要跟进的URL提交给引擎,再次进入Scheduler(调度器),</w:t>
      </w:r>
    </w:p>
    <w:p>
      <w:pPr>
        <w:spacing w:before="240" w:after="240"/>
        <w:rPr>
          <w:lang w:val="zh-CN" w:eastAsia="zh-CN"/>
        </w:rPr>
      </w:pPr>
      <w:r>
        <w:rPr>
          <w:rStyle w:val="emsimilar"/>
          <w:lang w:val="zh-CN" w:eastAsia="zh-CN"/>
        </w:rPr>
        <w:t>Item Pipeline(管道):它负责处理Spider中获取到的Item,并进行进行后期处理(详细分析、过滤、存储等)的地方.</w:t>
      </w:r>
    </w:p>
    <w:p>
      <w:pPr>
        <w:spacing w:before="240" w:after="240"/>
        <w:rPr>
          <w:lang w:val="zh-CN" w:eastAsia="zh-CN"/>
        </w:rPr>
      </w:pPr>
      <w:r>
        <w:rPr>
          <w:rStyle w:val="emsimilar"/>
          <w:lang w:val="zh-CN" w:eastAsia="zh-CN"/>
        </w:rPr>
        <w:t>Downloader Middlewares(下载中间件):可以当作是一个可以自定义扩展下载功能的组件。</w:t>
      </w:r>
    </w:p>
    <w:p>
      <w:pPr>
        <w:spacing w:before="240" w:after="240"/>
        <w:rPr>
          <w:lang w:val="zh-CN" w:eastAsia="zh-CN"/>
        </w:rPr>
      </w:pPr>
      <w:r>
        <w:rPr>
          <w:rStyle w:val="emsimilar"/>
          <w:lang w:val="zh-CN" w:eastAsia="zh-CN"/>
        </w:rPr>
        <w:t>Spider Middlewares(Spider中间件):可以理解为是一个可以自定扩展和操作引擎和Spider中间通信的功能组件(比如进入Spider的Responses;和从Spider出去的Requests)</w:t>
      </w:r>
    </w:p>
    <w:p>
      <w:pPr>
        <w:spacing w:before="240" w:after="240"/>
        <w:rPr>
          <w:lang w:val="zh-CN" w:eastAsia="zh-CN"/>
        </w:rPr>
      </w:pPr>
      <w:r>
        <w:rPr>
          <w:lang w:val="zh-CN" w:eastAsia="zh-CN"/>
        </w:rPr>
        <w:t>完整的调度流程:</w:t>
      </w:r>
    </w:p>
    <w:p>
      <w:pPr>
        <w:spacing w:before="240" w:after="240"/>
        <w:rPr>
          <w:lang w:val="zh-CN" w:eastAsia="zh-CN"/>
        </w:rPr>
      </w:pPr>
      <w:r>
        <w:rPr>
          <w:lang w:val="zh-CN" w:eastAsia="zh-CN"/>
        </w:rPr>
        <w:t>Spider提供要处理的URL-&gt;引擎收到URL-&gt;引擎把URL交给调度器,调度器将URL做存入队列处理-&gt;然后将存入的URL交给引擎-&gt;引擎将从队列中取出来的URL交给下载器-&gt;下载器根据URL发请求与互联网交互把相应内容交给引擎-&gt;引擎将响应内容交给Spider进行数据提取及新的URL提取,此时会重复前面的所有步骤,并同时把提取到的数据交给引擎,让引擎交给管道文件。</w:t>
      </w:r>
    </w:p>
    <w:p>
      <w:pPr>
        <w:spacing w:before="240" w:after="240"/>
        <w:rPr>
          <w:lang w:val="zh-CN" w:eastAsia="zh-CN"/>
        </w:rPr>
      </w:pPr>
      <w:r>
        <w:rPr>
          <w:lang w:val="zh-CN" w:eastAsia="zh-CN"/>
        </w:rPr>
        <w:t>当调度器队列为空的时候,程序终止。</w:t>
      </w:r>
    </w:p>
    <w:p>
      <w:pPr>
        <w:spacing w:before="240" w:after="240"/>
        <w:rPr>
          <w:lang w:val="zh-CN" w:eastAsia="zh-CN"/>
        </w:rPr>
      </w:pPr>
      <w:r>
        <w:rPr>
          <w:lang w:val="zh-CN" w:eastAsia="zh-CN"/>
        </w:rPr>
        <w:t>Scrapy框架的改进如图2.2:</w:t>
      </w:r>
    </w:p>
    <w:p>
      <w:pPr>
        <w:spacing w:before="240" w:after="240"/>
        <w:rPr>
          <w:lang w:val="zh-CN" w:eastAsia="zh-CN"/>
        </w:rPr>
      </w:pPr>
      <w:r>
        <w:rPr>
          <w:lang w:val="zh-CN" w:eastAsia="zh-CN"/>
        </w:rPr>
        <w:t>图2.2 scrapy架构的改进</w:t>
      </w:r>
    </w:p>
    <w:p>
      <w:pPr>
        <w:spacing w:before="240" w:after="240"/>
        <w:rPr>
          <w:lang w:val="zh-CN" w:eastAsia="zh-CN"/>
        </w:rPr>
      </w:pPr>
      <w:r>
        <w:rPr>
          <w:lang w:val="zh-CN" w:eastAsia="zh-CN"/>
        </w:rPr>
        <w:t>其中可以参照对应scrapy原框架结构,不过与之不同的是(1)需要对调度器进行修改,原来从引擎中获得的URL是存储在scrapy框架本身自带的一个双向队列里,此时由于需要改为分布式,所以外加一个redis数据库,让调度器将URL存放到多个spider共享的redis队列中。(2)在redis中使用set集合来进行请求的去重。(3)使用redis相关的管道稳健配置,可以将数据存储到redis数据库。图二中,虚线框是爬虫的主要部分,可以构成一个项目,把项目复制多份数,可以部署到多台机器上,最后就可以形成分布式爬虫[2]。Redis数据库只有一个,及导出到MongoDB的存储转换模块也只有一个。注意此处的数据清洗,只是简单的数据处理模块,真正的数据清洗是在kettle工具中。</w:t>
      </w:r>
    </w:p>
    <w:p>
      <w:pPr>
        <w:spacing w:before="240" w:after="240"/>
        <w:rPr>
          <w:lang w:val="zh-CN" w:eastAsia="zh-CN"/>
        </w:rPr>
      </w:pPr>
      <w:r>
        <w:rPr>
          <w:lang w:val="zh-CN" w:eastAsia="zh-CN"/>
        </w:rPr>
        <w:t>数据库相关技术</w:t>
      </w:r>
    </w:p>
    <w:p>
      <w:pPr>
        <w:spacing w:before="240" w:after="240"/>
        <w:rPr>
          <w:lang w:val="zh-CN" w:eastAsia="zh-CN"/>
        </w:rPr>
      </w:pPr>
      <w:r>
        <w:rPr>
          <w:lang w:val="zh-CN" w:eastAsia="zh-CN"/>
        </w:rPr>
        <w:t>Redis</w:t>
      </w:r>
    </w:p>
    <w:p>
      <w:pPr>
        <w:spacing w:before="240" w:after="240"/>
        <w:rPr>
          <w:lang w:val="zh-CN" w:eastAsia="zh-CN"/>
        </w:rPr>
      </w:pPr>
      <w:r>
        <w:rPr>
          <w:rStyle w:val="emsimilar"/>
          <w:lang w:val="zh-CN" w:eastAsia="zh-CN"/>
        </w:rPr>
        <w:t>Redis是一个基于内存的非关系型数据库(NoSql中的一种),它是一个key-value存储系统。支持丰富的存储类型,如字符串,链表,集合,有序集合,和哈希。选用次数据库的原因是,</w:t>
      </w:r>
      <w:r>
        <w:rPr>
          <w:lang w:val="zh-CN" w:eastAsia="zh-CN"/>
        </w:rPr>
        <w:t>将请求存储到list队列,而且redis支持set可以去重,爬虫爬取到的数据也可以暂时存储到这个数据库。</w:t>
      </w:r>
    </w:p>
    <w:p>
      <w:pPr>
        <w:spacing w:before="240" w:after="240"/>
        <w:rPr>
          <w:lang w:val="zh-CN" w:eastAsia="zh-CN"/>
        </w:rPr>
      </w:pPr>
      <w:r>
        <w:rPr>
          <w:lang w:val="zh-CN" w:eastAsia="zh-CN"/>
        </w:rPr>
        <w:t>有一个专门为Redis设计的远程可视化工具,RedisDesktopManager,使用该工具可以进行远程的Redis数据库访问,并且便于观察数去库中的数据。</w:t>
      </w:r>
    </w:p>
    <w:p>
      <w:pPr>
        <w:spacing w:before="240" w:after="240"/>
        <w:rPr>
          <w:lang w:val="zh-CN" w:eastAsia="zh-CN"/>
        </w:rPr>
      </w:pPr>
      <w:r>
        <w:rPr>
          <w:lang w:val="zh-CN" w:eastAsia="zh-CN"/>
        </w:rPr>
        <w:t>其他方面,redis还有更多的应用,也可以搭建集群等。</w:t>
      </w:r>
    </w:p>
    <w:p>
      <w:pPr>
        <w:spacing w:before="240" w:after="240"/>
        <w:rPr>
          <w:lang w:val="zh-CN" w:eastAsia="zh-CN"/>
        </w:rPr>
      </w:pPr>
      <w:r>
        <w:rPr>
          <w:lang w:val="zh-CN" w:eastAsia="zh-CN"/>
        </w:rPr>
        <w:t>MongoDB</w:t>
      </w:r>
    </w:p>
    <w:p>
      <w:pPr>
        <w:spacing w:before="240" w:after="240"/>
        <w:rPr>
          <w:lang w:val="zh-CN" w:eastAsia="zh-CN"/>
        </w:rPr>
      </w:pPr>
      <w:r>
        <w:rPr>
          <w:rStyle w:val="emsimilar"/>
          <w:lang w:val="zh-CN" w:eastAsia="zh-CN"/>
        </w:rPr>
        <w:t>MongoDB是一个介于关系型数据库与非关系型数据库之间基于文档存储的数据库,其支持的数据结构松散,类似json的bjson格式,可用于存储比较复杂的数据类型。选用它是因为,该数据库适合实时的插入,更新查询,具备网站实时数据存储所需的复制及高度伸缩性。当然可以做持久化存储数据。</w:t>
      </w:r>
    </w:p>
    <w:p>
      <w:pPr>
        <w:spacing w:before="240" w:after="240"/>
        <w:rPr>
          <w:lang w:val="zh-CN" w:eastAsia="zh-CN"/>
        </w:rPr>
      </w:pPr>
      <w:r>
        <w:rPr>
          <w:lang w:val="zh-CN" w:eastAsia="zh-CN"/>
        </w:rPr>
        <w:t>数据格式Json</w:t>
      </w:r>
    </w:p>
    <w:p>
      <w:pPr>
        <w:spacing w:before="240" w:after="240"/>
        <w:rPr>
          <w:lang w:val="zh-CN" w:eastAsia="zh-CN"/>
        </w:rPr>
      </w:pPr>
      <w:r>
        <w:rPr>
          <w:rStyle w:val="emsimilar"/>
          <w:lang w:val="zh-CN" w:eastAsia="zh-CN"/>
        </w:rPr>
        <w:t>Json是一种轻量级数据交换格式,其常见的两种数据结构为</w:t>
      </w:r>
    </w:p>
    <w:p>
      <w:pPr>
        <w:spacing w:before="240" w:after="240"/>
        <w:rPr>
          <w:lang w:val="zh-CN" w:eastAsia="zh-CN"/>
        </w:rPr>
      </w:pPr>
      <w:r>
        <w:rPr>
          <w:lang w:val="zh-CN" w:eastAsia="zh-CN"/>
        </w:rPr>
        <w:t>对象:{key: value, key: value...}是一种被"{}"括起来的键值对结构。</w:t>
      </w:r>
    </w:p>
    <w:p>
      <w:pPr>
        <w:spacing w:before="240" w:after="240"/>
        <w:rPr>
          <w:lang w:val="zh-CN" w:eastAsia="zh-CN"/>
        </w:rPr>
      </w:pPr>
      <w:r>
        <w:rPr>
          <w:lang w:val="zh-CN" w:eastAsia="zh-CN"/>
        </w:rPr>
        <w:t>如:{"name":"张三","Age":"20","phone":"9527"}</w:t>
      </w:r>
    </w:p>
    <w:p>
      <w:pPr>
        <w:spacing w:before="240" w:after="240"/>
        <w:rPr>
          <w:lang w:val="zh-CN" w:eastAsia="zh-CN"/>
        </w:rPr>
      </w:pPr>
      <w:r>
        <w:rPr>
          <w:lang w:val="zh-CN" w:eastAsia="zh-CN"/>
        </w:rPr>
        <w:t>多对象组成的数组:如 [{"province1":"Chengdu"},{"province2":"Chongqing"}] 以中括号为外层,内层是多个对象组成,每一个对象之间以逗号隔开,每一个对象与(1)中描述的一致。</w:t>
      </w:r>
    </w:p>
    <w:p>
      <w:pPr>
        <w:spacing w:before="240" w:after="240"/>
        <w:rPr>
          <w:lang w:val="zh-CN" w:eastAsia="zh-CN"/>
        </w:rPr>
      </w:pPr>
      <w:r>
        <w:rPr>
          <w:lang w:val="zh-CN" w:eastAsia="zh-CN"/>
        </w:rPr>
        <w:t>HTML、HTTP协议相关及其他技术</w:t>
      </w:r>
    </w:p>
    <w:p>
      <w:pPr>
        <w:spacing w:before="240" w:after="240"/>
        <w:rPr>
          <w:lang w:val="zh-CN" w:eastAsia="zh-CN"/>
        </w:rPr>
      </w:pPr>
      <w:r>
        <w:rPr>
          <w:lang w:val="zh-CN" w:eastAsia="zh-CN"/>
        </w:rPr>
        <w:t>超文本标记语言HTML</w:t>
      </w:r>
    </w:p>
    <w:p>
      <w:pPr>
        <w:spacing w:before="240" w:after="240"/>
        <w:rPr>
          <w:lang w:val="zh-CN" w:eastAsia="zh-CN"/>
        </w:rPr>
      </w:pPr>
      <w:r>
        <w:rPr>
          <w:rStyle w:val="emsimilar"/>
          <w:lang w:val="zh-CN" w:eastAsia="zh-CN"/>
        </w:rPr>
        <w:t>在web站点中,所有web页面都是由超文本标记语言HTML创建的。</w:t>
      </w:r>
      <w:r>
        <w:rPr>
          <w:lang w:val="zh-CN" w:eastAsia="zh-CN"/>
        </w:rPr>
        <w:t>在这种语言中,</w:t>
      </w:r>
      <w:r>
        <w:rPr>
          <w:rStyle w:val="emsimilar"/>
          <w:lang w:val="zh-CN" w:eastAsia="zh-CN"/>
        </w:rPr>
        <w:t>可以使用各种标记来处理文件。这些标记决定文件内容的外观、结构、交互性和其他方面。它们的共同点是"&lt;&gt;"的使用,</w:t>
      </w:r>
      <w:r>
        <w:rPr>
          <w:lang w:val="zh-CN" w:eastAsia="zh-CN"/>
        </w:rPr>
        <w:t>如段落标签,图片标签等。</w:t>
      </w:r>
    </w:p>
    <w:p>
      <w:pPr>
        <w:spacing w:before="240" w:after="240"/>
        <w:rPr>
          <w:lang w:val="zh-CN" w:eastAsia="zh-CN"/>
        </w:rPr>
      </w:pPr>
      <w:r>
        <w:rPr>
          <w:lang w:val="zh-CN" w:eastAsia="zh-CN"/>
        </w:rPr>
        <w:t>在浏览器中,是看不到任何HTML标记的,但是在浏览器中所看到的网页效果却都是由这些标记生成的。在浏览器中一般点击键盘F12按键所展示的网页源码,就是一个有HTML超文本语言组成的内容。</w:t>
      </w:r>
    </w:p>
    <w:p>
      <w:pPr>
        <w:spacing w:before="240" w:after="240"/>
        <w:rPr>
          <w:lang w:val="zh-CN" w:eastAsia="zh-CN"/>
        </w:rPr>
      </w:pPr>
      <w:r>
        <w:rPr>
          <w:lang w:val="zh-CN" w:eastAsia="zh-CN"/>
        </w:rPr>
        <w:t>HTTP介绍</w:t>
      </w:r>
    </w:p>
    <w:p>
      <w:pPr>
        <w:spacing w:before="240" w:after="240"/>
        <w:rPr>
          <w:lang w:val="zh-CN" w:eastAsia="zh-CN"/>
        </w:rPr>
      </w:pPr>
      <w:r>
        <w:rPr>
          <w:rStyle w:val="emsimilar"/>
          <w:lang w:val="zh-CN" w:eastAsia="zh-CN"/>
        </w:rPr>
        <w:t>HTTP[3]是一个超文本传输协议,是所有web应用程序使用的通信协议。HTTP使用一种基于消息的模型:客户端送出一条请求消息,而后由服务器返回一条响应消</w:t>
      </w:r>
      <w:r>
        <w:rPr>
          <w:lang w:val="zh-CN" w:eastAsia="zh-CN"/>
        </w:rPr>
        <w:t>息。</w:t>
      </w:r>
    </w:p>
    <w:p>
      <w:pPr>
        <w:spacing w:before="240" w:after="240"/>
        <w:rPr>
          <w:lang w:val="zh-CN" w:eastAsia="zh-CN"/>
        </w:rPr>
      </w:pPr>
      <w:r>
        <w:rPr>
          <w:lang w:val="zh-CN" w:eastAsia="zh-CN"/>
        </w:rPr>
        <w:t>表2.2常用状态码及对应作用</w:t>
      </w:r>
    </w:p>
    <w:p>
      <w:pPr>
        <w:spacing w:before="240" w:after="240"/>
        <w:rPr>
          <w:lang w:val="zh-CN" w:eastAsia="zh-CN"/>
        </w:rPr>
      </w:pPr>
      <w:r>
        <w:rPr>
          <w:rStyle w:val="emsimilar"/>
          <w:lang w:val="zh-CN" w:eastAsia="zh-CN"/>
        </w:rPr>
        <w:t>状态码描述200-OK成功的HTTP请求返回的状态码301-moved permanently永久跳转,将请求的网页将永久跳转到被设定的新位置403-forbidden禁止访问,合法,但服务器端设置了规则404-not found服务器找不到客户端请求的指定页面500-internal server error内部服务器错误,</w:t>
      </w:r>
      <w:r>
        <w:rPr>
          <w:lang w:val="zh-CN" w:eastAsia="zh-CN"/>
        </w:rPr>
        <w:t xml:space="preserve">服务器遇到了想不到的情况,不能完成客户端解析502-bad </w:t>
      </w:r>
      <w:r>
        <w:rPr>
          <w:rStyle w:val="emsimilar"/>
          <w:lang w:val="zh-CN" w:eastAsia="zh-CN"/>
        </w:rPr>
        <w:t>Gateway坏的网关,一般是代理服务器请求后端服务器,后端服务器不可用或没有完成相应网关服务器503-service unavailable服务当前不可用,可能是服务器超载或停机维护。</w:t>
      </w:r>
      <w:r>
        <w:rPr>
          <w:lang w:val="zh-CN" w:eastAsia="zh-CN"/>
        </w:rPr>
        <w:t>或反</w:t>
      </w:r>
      <w:r>
        <w:rPr>
          <w:rStyle w:val="emsimilar"/>
          <w:lang w:val="zh-CN" w:eastAsia="zh-CN"/>
        </w:rPr>
        <w:t>向代理后面没有可提供的节点504-gateway Timeout网关超时,一般是网关代理服务器请求后端服务时,后端服务没有在特定的时间内完成处理请求</w:t>
      </w:r>
      <w:r>
        <w:rPr>
          <w:rStyle w:val="emsimilar"/>
          <w:lang w:val="zh-CN" w:eastAsia="zh-CN"/>
        </w:rPr>
        <w:br/>
      </w:r>
      <w:r>
        <w:rPr>
          <w:rStyle w:val="emsimilar"/>
          <w:lang w:val="zh-CN" w:eastAsia="zh-CN"/>
        </w:rPr>
        <w:t>浏览器用户代理及IP代理</w:t>
      </w:r>
    </w:p>
    <w:p>
      <w:pPr>
        <w:spacing w:before="240" w:after="240"/>
        <w:rPr>
          <w:lang w:val="zh-CN" w:eastAsia="zh-CN"/>
        </w:rPr>
      </w:pPr>
      <w:r>
        <w:rPr>
          <w:rStyle w:val="emsimilar"/>
          <w:lang w:val="zh-CN" w:eastAsia="zh-CN"/>
        </w:rPr>
        <w:t>User Agent用户代理(中文名称为用户代理)是Http协议的一部分,也是头域的一部分。</w:t>
      </w:r>
      <w:r>
        <w:rPr>
          <w:lang w:val="zh-CN" w:eastAsia="zh-CN"/>
        </w:rPr>
        <w:t>它是一个特殊的字符串头,</w:t>
      </w:r>
      <w:r>
        <w:rPr>
          <w:rStyle w:val="emsimilar"/>
          <w:lang w:val="zh-CN" w:eastAsia="zh-CN"/>
        </w:rPr>
        <w:t>是一个访问站点时提供给您的浏览器类型和版本、操作系统和版本、浏览器内核等信息的标识。有了这个标志,用户访问的网站可以显示不同的布局,</w:t>
      </w:r>
      <w:r>
        <w:rPr>
          <w:lang w:val="zh-CN" w:eastAsia="zh-CN"/>
        </w:rPr>
        <w:t>为用户提供更好的体验或统计。</w:t>
      </w:r>
    </w:p>
    <w:p>
      <w:pPr>
        <w:spacing w:before="240" w:after="240"/>
        <w:rPr>
          <w:lang w:val="zh-CN" w:eastAsia="zh-CN"/>
        </w:rPr>
      </w:pPr>
      <w:r>
        <w:rPr>
          <w:rStyle w:val="emsimilar"/>
          <w:lang w:val="zh-CN" w:eastAsia="zh-CN"/>
        </w:rPr>
        <w:t>IP代理:是一种特殊的网络服务,允许一个网络终端(一般为客户端)通过这个服务与另一个网络终端(一般为服务器)进行非直接的连接。简单通俗讲就是类似房东出租房</w:t>
      </w:r>
      <w:r>
        <w:rPr>
          <w:lang w:val="zh-CN" w:eastAsia="zh-CN"/>
        </w:rPr>
        <w:t>子的过程。三者关系,房东(客户端),中介所(代理服务端),租房客(终端服务器)三者之间的关系,其中透明代理是指:三者都知道彼此的存在。匿名代理,是房东,中介知道三者都存在,而租房客只知道中介的存在,并且租房客可能会将中介当成房东。代理的时候一般都是代理Ip地址,即客户端不适用自己本身的IP直接与终端服务器交互,而是将自己需要的信息,发给代理服务,让代理服务以它的Ip去于终端交互并取得结果,客户端间接从代理服务获取最终的信息。</w:t>
      </w:r>
    </w:p>
    <w:p>
      <w:pPr>
        <w:spacing w:before="240" w:after="240"/>
        <w:rPr>
          <w:lang w:val="zh-CN" w:eastAsia="zh-CN"/>
        </w:rPr>
      </w:pPr>
      <w:r>
        <w:rPr>
          <w:lang w:val="zh-CN" w:eastAsia="zh-CN"/>
        </w:rPr>
        <w:t>抓包工具fiddler</w:t>
      </w:r>
    </w:p>
    <w:p>
      <w:pPr>
        <w:spacing w:before="240" w:after="240"/>
        <w:rPr>
          <w:lang w:val="zh-CN" w:eastAsia="zh-CN"/>
        </w:rPr>
      </w:pPr>
      <w:r>
        <w:rPr>
          <w:lang w:val="zh-CN" w:eastAsia="zh-CN"/>
        </w:rPr>
        <w:t>Fiddle是一个快速抓包工具,通过简单的配置就可以抓取到浏览器或其他与外界互联网传递的信息包。在此工具中可以分析信息包的详细内容,比如一个HTTP请求与响应的内容,请求头,请求体,响应头,响应体等。</w:t>
      </w:r>
    </w:p>
    <w:p>
      <w:pPr>
        <w:spacing w:before="240" w:after="240"/>
        <w:rPr>
          <w:lang w:val="zh-CN" w:eastAsia="zh-CN"/>
        </w:rPr>
      </w:pPr>
      <w:r>
        <w:rPr>
          <w:lang w:val="zh-CN" w:eastAsia="zh-CN"/>
        </w:rPr>
        <w:t>数据清洗工具及绘图工具介绍</w:t>
      </w:r>
    </w:p>
    <w:p>
      <w:pPr>
        <w:spacing w:before="240" w:after="240"/>
        <w:rPr>
          <w:lang w:val="zh-CN" w:eastAsia="zh-CN"/>
        </w:rPr>
      </w:pPr>
      <w:r>
        <w:rPr>
          <w:lang w:val="zh-CN" w:eastAsia="zh-CN"/>
        </w:rPr>
        <w:t>数据清洗工具Spoon kettle及绘图工具</w:t>
      </w:r>
    </w:p>
    <w:p>
      <w:pPr>
        <w:spacing w:before="240" w:after="240"/>
        <w:rPr>
          <w:lang w:val="zh-CN" w:eastAsia="zh-CN"/>
        </w:rPr>
      </w:pPr>
      <w:r>
        <w:rPr>
          <w:lang w:val="zh-CN" w:eastAsia="zh-CN"/>
        </w:rPr>
        <w:t>Spoon Kettle是一种ETL工具。可以完成目标数据源的数据提取。经过一系列的数据转换,最终可以形成所需的数据模型并将其加载到数据仓库中。 Kettle的两个核心组件是transformation和job,它们可以用来提取满足各种生产需求的数据,甚至可以用来为操作设置Kettle集群。这一次,我们使用核心中的转换来进行数据处理,它包含了在数据清理阶段中要解释的各种组件。</w:t>
      </w:r>
    </w:p>
    <w:p>
      <w:pPr>
        <w:spacing w:before="240" w:after="240"/>
        <w:rPr>
          <w:lang w:val="zh-CN" w:eastAsia="zh-CN"/>
        </w:rPr>
      </w:pPr>
      <w:r>
        <w:rPr>
          <w:lang w:val="zh-CN" w:eastAsia="zh-CN"/>
        </w:rPr>
        <w:t>通过Kettle数据清洗,分类后可以将数据转换成不同的数据文件格式,其中包括支持Excel的xls格式。Excel支持强大的图表功能,使用它可以帮助我们绘制不同样式的图表,方便我们对数据进行观察与分析。</w:t>
      </w:r>
    </w:p>
    <w:p>
      <w:pPr>
        <w:spacing w:before="240" w:after="240"/>
        <w:rPr>
          <w:lang w:val="zh-CN" w:eastAsia="zh-CN"/>
        </w:rPr>
      </w:pPr>
      <w:r>
        <w:rPr>
          <w:lang w:val="zh-CN" w:eastAsia="zh-CN"/>
        </w:rPr>
        <w:t>需求设计分析与总体设计</w:t>
      </w:r>
    </w:p>
    <w:p>
      <w:pPr>
        <w:spacing w:before="240" w:after="240"/>
        <w:rPr>
          <w:lang w:val="zh-CN" w:eastAsia="zh-CN"/>
        </w:rPr>
      </w:pPr>
      <w:r>
        <w:rPr>
          <w:lang w:val="zh-CN" w:eastAsia="zh-CN"/>
        </w:rPr>
        <w:t>本章是对需求进行设计分析,以及对总体架构的设计,补充与实现的讲解。</w:t>
      </w:r>
    </w:p>
    <w:p>
      <w:pPr>
        <w:spacing w:before="240" w:after="240"/>
        <w:rPr>
          <w:lang w:val="zh-CN" w:eastAsia="zh-CN"/>
        </w:rPr>
      </w:pPr>
      <w:r>
        <w:rPr>
          <w:lang w:val="zh-CN" w:eastAsia="zh-CN"/>
        </w:rPr>
        <w:t>需求设计与分析</w:t>
      </w:r>
    </w:p>
    <w:p>
      <w:pPr>
        <w:spacing w:before="240" w:after="240"/>
        <w:rPr>
          <w:lang w:val="zh-CN" w:eastAsia="zh-CN"/>
        </w:rPr>
      </w:pPr>
      <w:r>
        <w:rPr>
          <w:lang w:val="zh-CN" w:eastAsia="zh-CN"/>
        </w:rPr>
        <w:t>需求设计与分析</w:t>
      </w:r>
    </w:p>
    <w:p>
      <w:pPr>
        <w:spacing w:before="240" w:after="240"/>
        <w:rPr>
          <w:lang w:val="zh-CN" w:eastAsia="zh-CN"/>
        </w:rPr>
      </w:pPr>
      <w:r>
        <w:rPr>
          <w:lang w:val="zh-CN" w:eastAsia="zh-CN"/>
        </w:rPr>
        <w:t>互联网网信息包罗万象,我们设计的分布式爬虫不可能将整个互联网的数据信息全部爬取下来,因此需要有针对性的爬取(这属于聚焦爬虫)。所以我们选择的是一个著名的房地产网站,链家进行需求分析[4]。为了进一步减小范围,我们将其范围锁定为新房楼盘,的范围锁定为成都,</w:t>
      </w:r>
      <w:r>
        <w:rPr>
          <w:rStyle w:val="emsimilar"/>
          <w:lang w:val="zh-CN" w:eastAsia="zh-CN"/>
        </w:rPr>
        <w:t>按照区域分为锦江,青羊,武侯,高新,成华,金牛等。</w:t>
      </w:r>
    </w:p>
    <w:p>
      <w:pPr>
        <w:spacing w:before="240" w:after="240"/>
        <w:rPr>
          <w:lang w:val="zh-CN" w:eastAsia="zh-CN"/>
        </w:rPr>
      </w:pPr>
      <w:r>
        <w:rPr>
          <w:lang w:val="zh-CN" w:eastAsia="zh-CN"/>
        </w:rPr>
        <w:t>每一个页面都会包含很多信息,获取其中有价值的具体数据才是最有意义的。所以此时对页面进行分析,规划出需要爬取的信息内容。在本课题中一共将会设计出15个字段,其中14个字段表示的内容来自网页,13个字段表示的是网页中有价值的内容。这13个字段具体(1)楼盘名称(2)楼盘类型(3)楼盘价格(4)所在区域(5)楼盘详细地址(6)最新开盘时间(7)交房时间(8)开发商名称(9)楼盘出售状态(10)绿化环境评分(11)交通方便评分(12)周边配套评分(13)综合评分。另外两个字段是单独设置的,与网页相关的是(14)评分链接地址,无关说明字段(15)爬虫名称。</w:t>
      </w:r>
    </w:p>
    <w:p>
      <w:pPr>
        <w:spacing w:before="240" w:after="240"/>
        <w:rPr>
          <w:lang w:val="zh-CN" w:eastAsia="zh-CN"/>
        </w:rPr>
      </w:pPr>
      <w:r>
        <w:rPr>
          <w:lang w:val="zh-CN" w:eastAsia="zh-CN"/>
        </w:rPr>
        <w:t>通过定义14个变量字段用于存储这些具体的内容。获取到的每一条数据以json的格式存储到本地及数据库。</w:t>
      </w:r>
    </w:p>
    <w:p>
      <w:pPr>
        <w:spacing w:before="240" w:after="240"/>
        <w:rPr>
          <w:lang w:val="zh-CN" w:eastAsia="zh-CN"/>
        </w:rPr>
      </w:pPr>
      <w:r>
        <w:rPr>
          <w:lang w:val="zh-CN" w:eastAsia="zh-CN"/>
        </w:rPr>
        <w:t>网站反爬虫措施分析</w:t>
      </w:r>
    </w:p>
    <w:p>
      <w:pPr>
        <w:spacing w:before="240" w:after="240"/>
        <w:rPr>
          <w:lang w:val="zh-CN" w:eastAsia="zh-CN"/>
        </w:rPr>
      </w:pPr>
      <w:r>
        <w:rPr>
          <w:lang w:val="zh-CN" w:eastAsia="zh-CN"/>
        </w:rPr>
        <w:t>每一个网络上的网站或多或少都存在一些反爬虫的措施。为了更方便我们的爬虫程序运行,我们需要针对该链家网站设计出防反发爬虫的措施。</w:t>
      </w:r>
    </w:p>
    <w:p>
      <w:pPr>
        <w:spacing w:before="240" w:after="240"/>
        <w:rPr>
          <w:lang w:val="zh-CN" w:eastAsia="zh-CN"/>
        </w:rPr>
      </w:pPr>
      <w:r>
        <w:rPr>
          <w:lang w:val="zh-CN" w:eastAsia="zh-CN"/>
        </w:rPr>
        <w:t>推荐访问这个房地产网站使用chrome浏览器,因为这个浏览器支持很多可扩展性插件,而且便于开发者进行调试与观察。首先进行插件ProxySwitchOmega的安装与配置,配置一个本地代理,端口为fiddler中配置的端口,其中fiddler之前需要进行一些配置包括端口,证书等。确保能抓取到数据包。</w:t>
      </w:r>
    </w:p>
    <w:p>
      <w:pPr>
        <w:spacing w:before="240" w:after="240"/>
        <w:rPr>
          <w:lang w:val="zh-CN" w:eastAsia="zh-CN"/>
        </w:rPr>
      </w:pPr>
      <w:r>
        <w:rPr>
          <w:lang w:val="zh-CN" w:eastAsia="zh-CN"/>
        </w:rPr>
        <w:t>该网站可以进行登录也可以进行不登录,经过后期测试都能访问到数据。下面是反爬虫措施分析及解决方案。</w:t>
      </w:r>
    </w:p>
    <w:p>
      <w:pPr>
        <w:spacing w:before="240" w:after="240"/>
        <w:rPr>
          <w:lang w:val="zh-CN" w:eastAsia="zh-CN"/>
        </w:rPr>
      </w:pPr>
      <w:r>
        <w:rPr>
          <w:lang w:val="zh-CN" w:eastAsia="zh-CN"/>
        </w:rPr>
        <w:t>1)在浏览器中开始发送请求测试(访问该链家网新楼盘主页),分析抓取到的数据包能否获取正常相应内容,寻找发送请求的数据包中有无包含特殊请求字段,请求参数等。最终发现并无特殊请求字段与特殊参数。</w:t>
      </w:r>
    </w:p>
    <w:p>
      <w:pPr>
        <w:spacing w:before="240" w:after="240"/>
        <w:rPr>
          <w:lang w:val="zh-CN" w:eastAsia="zh-CN"/>
        </w:rPr>
      </w:pPr>
      <w:r>
        <w:rPr>
          <w:lang w:val="zh-CN" w:eastAsia="zh-CN"/>
        </w:rPr>
        <w:t>2)由于爬虫是自动解析新请求链接,如点击下一页,便是发送一个新请求,因此在浏览器中查看其源码发现如下图所示:</w:t>
      </w:r>
    </w:p>
    <w:p>
      <w:pPr>
        <w:spacing w:before="240" w:after="240"/>
        <w:rPr>
          <w:lang w:val="zh-CN" w:eastAsia="zh-CN"/>
        </w:rPr>
      </w:pPr>
      <w:r>
        <w:rPr>
          <w:lang w:val="zh-CN" w:eastAsia="zh-CN"/>
        </w:rPr>
        <w:t>图3.1链家翻页源码</w:t>
      </w:r>
    </w:p>
    <w:p>
      <w:pPr>
        <w:spacing w:before="240" w:after="240"/>
        <w:rPr>
          <w:lang w:val="zh-CN" w:eastAsia="zh-CN"/>
        </w:rPr>
      </w:pPr>
      <w:r>
        <w:rPr>
          <w:lang w:val="zh-CN" w:eastAsia="zh-CN"/>
        </w:rPr>
        <w:t>此图源码对应[上一页1234...67下一页]这种部分页面,href链接指向的不是直接可见的地址链接,它使用javascript进行动态的链接生成。而常规的一般如下图:</w:t>
      </w:r>
    </w:p>
    <w:p>
      <w:pPr>
        <w:spacing w:before="240" w:after="240"/>
        <w:rPr>
          <w:lang w:val="zh-CN" w:eastAsia="zh-CN"/>
        </w:rPr>
      </w:pPr>
      <w:r>
        <w:rPr>
          <w:lang w:val="zh-CN" w:eastAsia="zh-CN"/>
        </w:rPr>
        <w:t>图3.2常规翻页源码</w:t>
      </w:r>
    </w:p>
    <w:p>
      <w:pPr>
        <w:spacing w:before="240" w:after="240"/>
        <w:rPr>
          <w:lang w:val="zh-CN" w:eastAsia="zh-CN"/>
        </w:rPr>
      </w:pPr>
      <w:r>
        <w:rPr>
          <w:lang w:val="zh-CN" w:eastAsia="zh-CN"/>
        </w:rPr>
        <w:t>这个会显示页码及对应连接如第10页及对应href详解地址,下一页及详细href,所以常规提取链家网的链接不会成功。这是一个网站中防止发爬虫的措施之一。</w:t>
      </w:r>
    </w:p>
    <w:p>
      <w:pPr>
        <w:spacing w:before="240" w:after="240"/>
        <w:rPr>
          <w:lang w:val="zh-CN" w:eastAsia="zh-CN"/>
        </w:rPr>
      </w:pPr>
      <w:r>
        <w:rPr>
          <w:lang w:val="zh-CN" w:eastAsia="zh-CN"/>
        </w:rPr>
        <w:t>寻找突破口通过点击页码观察地址栏的变化如图3.3,图3.4。</w:t>
      </w:r>
    </w:p>
    <w:p>
      <w:pPr>
        <w:spacing w:before="240" w:after="240"/>
        <w:rPr>
          <w:lang w:val="zh-CN" w:eastAsia="zh-CN"/>
        </w:rPr>
      </w:pPr>
      <w:r>
        <w:rPr>
          <w:lang w:val="zh-CN" w:eastAsia="zh-CN"/>
        </w:rPr>
        <w:t>点击第二页:</w:t>
      </w:r>
    </w:p>
    <w:p>
      <w:pPr>
        <w:spacing w:before="240" w:after="240"/>
        <w:rPr>
          <w:lang w:val="zh-CN" w:eastAsia="zh-CN"/>
        </w:rPr>
      </w:pPr>
      <w:r>
        <w:rPr>
          <w:lang w:val="zh-CN" w:eastAsia="zh-CN"/>
        </w:rPr>
        <w:t>图3.3第二页对应地址栏</w:t>
      </w:r>
    </w:p>
    <w:p>
      <w:pPr>
        <w:spacing w:before="240" w:after="240"/>
        <w:rPr>
          <w:lang w:val="zh-CN" w:eastAsia="zh-CN"/>
        </w:rPr>
      </w:pPr>
      <w:r>
        <w:rPr>
          <w:lang w:val="zh-CN" w:eastAsia="zh-CN"/>
        </w:rPr>
        <w:t>点击第三页:</w:t>
      </w:r>
    </w:p>
    <w:p>
      <w:pPr>
        <w:spacing w:before="240" w:after="240"/>
        <w:rPr>
          <w:lang w:val="zh-CN" w:eastAsia="zh-CN"/>
        </w:rPr>
      </w:pPr>
      <w:r>
        <w:rPr>
          <w:lang w:val="zh-CN" w:eastAsia="zh-CN"/>
        </w:rPr>
        <w:t>图3.4第三页对应地址栏</w:t>
      </w:r>
    </w:p>
    <w:p>
      <w:pPr>
        <w:spacing w:before="240" w:after="240"/>
        <w:rPr>
          <w:lang w:val="zh-CN" w:eastAsia="zh-CN"/>
        </w:rPr>
      </w:pPr>
      <w:r>
        <w:rPr>
          <w:lang w:val="zh-CN" w:eastAsia="zh-CN"/>
        </w:rPr>
        <w:t>发现地址栏的pg2与pg3有明显的变化,通过手动将改为pg4,pg6等,发现下面的页码也会改变,所以能通过重新构造固定加局部变化的链接,不用提取链接来达到遍历不同网页的目的。</w:t>
      </w:r>
    </w:p>
    <w:p>
      <w:pPr>
        <w:spacing w:before="240" w:after="240"/>
        <w:rPr>
          <w:lang w:val="zh-CN" w:eastAsia="zh-CN"/>
        </w:rPr>
      </w:pPr>
      <w:r>
        <w:rPr>
          <w:lang w:val="zh-CN" w:eastAsia="zh-CN"/>
        </w:rPr>
        <w:t>在windows的CMD界面或直接linux的终端界面,输入:scrapy shell 链家主页地址查看返回的内容是否包含成功状态吗200,通过提示寻找对应措施,如状态码302重定向,则可能是没有设置浏览器用户代理user-agent,此时输入:crapy shell -s USER_AGENT ="Mozilla/5.0..."链家网页地址,在本论文完成之前都一直存在302的问题,但之后经过测试该网站好像已经撤销了这个防止反爬虫的措施。</w:t>
      </w:r>
    </w:p>
    <w:p>
      <w:pPr>
        <w:spacing w:before="240" w:after="240"/>
        <w:rPr>
          <w:lang w:val="zh-CN" w:eastAsia="zh-CN"/>
        </w:rPr>
      </w:pPr>
      <w:r>
        <w:rPr>
          <w:lang w:val="zh-CN" w:eastAsia="zh-CN"/>
        </w:rPr>
        <w:t>4)网站维护工作者够在服务器端进行访问者的监控,包括Ip地址,主机名,使用浏览器等。通过检测访问者访问网站的频率,判断出访问者是常规浏览器访问还是爬虫程序访问,进而达到屏蔽访den问者的目的,常见的是封Ip等。经过多次尝试该网站这方面比较友善,但是稳妥的方法还是使用匿名Ip代理来进行处理。</w:t>
      </w:r>
    </w:p>
    <w:p>
      <w:pPr>
        <w:spacing w:before="240" w:after="240"/>
        <w:rPr>
          <w:lang w:val="zh-CN" w:eastAsia="zh-CN"/>
        </w:rPr>
      </w:pPr>
      <w:r>
        <w:rPr>
          <w:lang w:val="zh-CN" w:eastAsia="zh-CN"/>
        </w:rPr>
        <w:t>5)当网站的发爬虫措施做得过于完善,无法使用一般的防反爬虫的措施时,可以使用模拟真实浏览器(Selenium+Phantomjs)来进行访问。如:当第二步的地址栏无变化时就可以使用此方案。这个方案是一个万能的防反爬虫措施,缺点是写的代码较多一点,爬虫执行的效率会有所下降。</w:t>
      </w:r>
    </w:p>
    <w:p>
      <w:pPr>
        <w:spacing w:before="240" w:after="240"/>
        <w:rPr>
          <w:lang w:val="zh-CN" w:eastAsia="zh-CN"/>
        </w:rPr>
      </w:pPr>
      <w:r>
        <w:rPr>
          <w:lang w:val="zh-CN" w:eastAsia="zh-CN"/>
        </w:rPr>
        <w:t>网站目标数据提取测试</w:t>
      </w:r>
    </w:p>
    <w:p>
      <w:pPr>
        <w:spacing w:before="240" w:after="240"/>
        <w:rPr>
          <w:lang w:val="zh-CN" w:eastAsia="zh-CN"/>
        </w:rPr>
      </w:pPr>
      <w:r>
        <w:rPr>
          <w:lang w:val="zh-CN" w:eastAsia="zh-CN"/>
        </w:rPr>
        <w:t>在chrome浏览器中安装Xpath插件,使用crtl+shift+x弹出编写界面,点击f12查看网页源代码,在网页中找到要提取的字段,点击右键查看源码,使用XPath插件工具编写提取字段相对应的Xpath规则。如一个楼盘的名称提取,其对应规则是这样的://div[@class="resblock-name"]/a[@href="/loupan/p_jcypdsaaupy/"]/text()。提取其他字段信息也是类似的规则。之后,使用notepad++文本编辑器将将所有满足条件的字段的Xpath规则保存起来,并写好备注名以后续代码编写时使用。</w:t>
      </w:r>
    </w:p>
    <w:p>
      <w:pPr>
        <w:spacing w:before="240" w:after="240"/>
        <w:rPr>
          <w:lang w:val="zh-CN" w:eastAsia="zh-CN"/>
        </w:rPr>
      </w:pPr>
      <w:r>
        <w:rPr>
          <w:lang w:val="zh-CN" w:eastAsia="zh-CN"/>
        </w:rPr>
        <w:t>其详细流程设计,如6所示:</w:t>
      </w:r>
    </w:p>
    <w:p>
      <w:pPr>
        <w:spacing w:before="240" w:after="240"/>
        <w:rPr>
          <w:lang w:val="zh-CN" w:eastAsia="zh-CN"/>
        </w:rPr>
      </w:pPr>
      <w:r>
        <w:rPr>
          <w:lang w:val="zh-CN" w:eastAsia="zh-CN"/>
        </w:rPr>
        <w:t>图3.5 Xpath提取流程</w:t>
      </w:r>
    </w:p>
    <w:p>
      <w:pPr>
        <w:spacing w:before="240" w:after="240"/>
        <w:rPr>
          <w:lang w:val="zh-CN" w:eastAsia="zh-CN"/>
        </w:rPr>
      </w:pPr>
      <w:r>
        <w:rPr>
          <w:lang w:val="zh-CN" w:eastAsia="zh-CN"/>
        </w:rPr>
        <w:t>总体设计</w:t>
      </w:r>
    </w:p>
    <w:p>
      <w:pPr>
        <w:spacing w:before="240" w:after="240"/>
        <w:rPr>
          <w:lang w:val="zh-CN" w:eastAsia="zh-CN"/>
        </w:rPr>
      </w:pPr>
      <w:r>
        <w:rPr>
          <w:lang w:val="zh-CN" w:eastAsia="zh-CN"/>
        </w:rPr>
        <w:t>总的来说,本课题一共设计了三个大的模块,如图3.6所示:</w:t>
      </w:r>
    </w:p>
    <w:p>
      <w:pPr>
        <w:spacing w:before="240" w:after="240"/>
        <w:rPr>
          <w:lang w:val="zh-CN" w:eastAsia="zh-CN"/>
        </w:rPr>
      </w:pPr>
      <w:r>
        <w:rPr>
          <w:lang w:val="zh-CN" w:eastAsia="zh-CN"/>
        </w:rPr>
        <w:t>2</w:t>
      </w:r>
    </w:p>
    <w:p>
      <w:pPr>
        <w:spacing w:before="240" w:after="240"/>
        <w:rPr>
          <w:lang w:val="zh-CN" w:eastAsia="zh-CN"/>
        </w:rPr>
      </w:pPr>
      <w:r>
        <w:rPr>
          <w:lang w:val="zh-CN" w:eastAsia="zh-CN"/>
        </w:rPr>
        <w:t>图3.6三大模块</w:t>
      </w:r>
    </w:p>
    <w:p>
      <w:pPr>
        <w:spacing w:before="240" w:after="240"/>
        <w:rPr>
          <w:lang w:val="zh-CN" w:eastAsia="zh-CN"/>
        </w:rPr>
      </w:pPr>
      <w:r>
        <w:rPr>
          <w:lang w:val="zh-CN" w:eastAsia="zh-CN"/>
        </w:rPr>
        <w:t>其中每一个模块的具体实现会在后面章节进行详细说明。下面是每一个模块的一些总述说明。</w:t>
      </w:r>
    </w:p>
    <w:p>
      <w:pPr>
        <w:spacing w:before="240" w:after="240"/>
        <w:rPr>
          <w:lang w:val="zh-CN" w:eastAsia="zh-CN"/>
        </w:rPr>
      </w:pPr>
      <w:r>
        <w:rPr>
          <w:lang w:val="zh-CN" w:eastAsia="zh-CN"/>
        </w:rPr>
        <w:t>爬虫程序模块</w:t>
      </w:r>
    </w:p>
    <w:p>
      <w:pPr>
        <w:spacing w:before="240" w:after="240"/>
        <w:rPr>
          <w:lang w:val="zh-CN" w:eastAsia="zh-CN"/>
        </w:rPr>
      </w:pPr>
      <w:r>
        <w:rPr>
          <w:lang w:val="zh-CN" w:eastAsia="zh-CN"/>
        </w:rPr>
        <w:t>爬虫程序模块是总体设计的三大模块中最重要的模块,其包括爬虫程序具体的设计,下载器,反爬虫,网页数据提取,新URL提取与组装,数据字段定义,数据存储,数据简单清洗,数据导出,分布式改进等。</w:t>
      </w:r>
    </w:p>
    <w:p>
      <w:pPr>
        <w:spacing w:before="240" w:after="240"/>
        <w:rPr>
          <w:lang w:val="zh-CN" w:eastAsia="zh-CN"/>
        </w:rPr>
      </w:pPr>
      <w:r>
        <w:rPr>
          <w:lang w:val="zh-CN" w:eastAsia="zh-CN"/>
        </w:rPr>
        <w:t>数据清洗模块</w:t>
      </w:r>
    </w:p>
    <w:p>
      <w:pPr>
        <w:spacing w:before="240" w:after="240"/>
        <w:rPr>
          <w:lang w:val="zh-CN" w:eastAsia="zh-CN"/>
        </w:rPr>
      </w:pPr>
      <w:r>
        <w:rPr>
          <w:lang w:val="zh-CN" w:eastAsia="zh-CN"/>
        </w:rPr>
        <w:t>此模块是针对数据进行处理,爬虫程序获得的数据不一定满足完整干净,而且对于不同的数据使用者而言可能有不同需求,所以此模块针对数据进行去重,过滤,字段选择,行列转行,数据类型变更,去空值,分类等操作。</w:t>
      </w:r>
    </w:p>
    <w:p>
      <w:pPr>
        <w:spacing w:before="240" w:after="240"/>
        <w:rPr>
          <w:lang w:val="zh-CN" w:eastAsia="zh-CN"/>
        </w:rPr>
      </w:pPr>
      <w:r>
        <w:rPr>
          <w:lang w:val="zh-CN" w:eastAsia="zh-CN"/>
        </w:rPr>
        <w:t>数据简单分析模块</w:t>
      </w:r>
    </w:p>
    <w:p>
      <w:pPr>
        <w:spacing w:before="240" w:after="240"/>
        <w:rPr>
          <w:lang w:val="zh-CN" w:eastAsia="zh-CN"/>
        </w:rPr>
      </w:pPr>
      <w:r>
        <w:rPr>
          <w:rStyle w:val="emsimilar"/>
          <w:lang w:val="zh-CN" w:eastAsia="zh-CN"/>
        </w:rPr>
        <w:t>在数据进行清洗过后,得到的数据是完整干净有价值的,</w:t>
      </w:r>
      <w:r>
        <w:rPr>
          <w:lang w:val="zh-CN" w:eastAsia="zh-CN"/>
        </w:rPr>
        <w:t>这些数据可以用于存到数据库为新建的网站提供可靠数据,也可以在数据交易相关的商业平台进行出售,还可以为数据分析师提供数据挖掘,分析的数据源等等。所以为了模拟数据从获取到清洗,再到使用这一完整的流程,会有一个简单的数据分析。</w:t>
      </w:r>
    </w:p>
    <w:p>
      <w:pPr>
        <w:spacing w:before="240" w:after="240"/>
        <w:rPr>
          <w:lang w:val="zh-CN" w:eastAsia="zh-CN"/>
        </w:rPr>
      </w:pPr>
      <w:r>
        <w:rPr>
          <w:lang w:val="zh-CN" w:eastAsia="zh-CN"/>
        </w:rPr>
        <w:t>设计与实现</w:t>
      </w:r>
    </w:p>
    <w:p>
      <w:pPr>
        <w:spacing w:before="240" w:after="240"/>
        <w:rPr>
          <w:lang w:val="zh-CN" w:eastAsia="zh-CN"/>
        </w:rPr>
      </w:pPr>
      <w:r>
        <w:rPr>
          <w:lang w:val="zh-CN" w:eastAsia="zh-CN"/>
        </w:rPr>
        <w:t>本章详细的对爬虫的各个模块的实现进行具体的说明,包括如何将原框架改进为分布式支持,如何进行分布式部署等。</w:t>
      </w:r>
    </w:p>
    <w:p>
      <w:pPr>
        <w:spacing w:before="240" w:after="240"/>
        <w:rPr>
          <w:lang w:val="zh-CN" w:eastAsia="zh-CN"/>
        </w:rPr>
      </w:pPr>
      <w:r>
        <w:rPr>
          <w:lang w:val="zh-CN" w:eastAsia="zh-CN"/>
        </w:rPr>
        <w:t>详细功能模块设计</w:t>
      </w:r>
    </w:p>
    <w:p>
      <w:pPr>
        <w:spacing w:before="240" w:after="240"/>
        <w:rPr>
          <w:lang w:val="zh-CN" w:eastAsia="zh-CN"/>
        </w:rPr>
      </w:pPr>
      <w:r>
        <w:rPr>
          <w:lang w:val="zh-CN" w:eastAsia="zh-CN"/>
        </w:rPr>
        <w:t>图4.1爬虫程序模块</w:t>
      </w:r>
    </w:p>
    <w:p>
      <w:pPr>
        <w:spacing w:before="240" w:after="240"/>
        <w:rPr>
          <w:lang w:val="zh-CN" w:eastAsia="zh-CN"/>
        </w:rPr>
      </w:pPr>
      <w:r>
        <w:rPr>
          <w:lang w:val="zh-CN" w:eastAsia="zh-CN"/>
        </w:rPr>
        <w:t>该图与图2.2一致,图4.1中虚线框内的部分是爬虫程序的主要模块。以下将为各个进行详细的讲解及实现爬取网站的需求。</w:t>
      </w:r>
    </w:p>
    <w:p>
      <w:pPr>
        <w:spacing w:before="240" w:after="240"/>
        <w:rPr>
          <w:lang w:val="zh-CN" w:eastAsia="zh-CN"/>
        </w:rPr>
      </w:pPr>
      <w:r>
        <w:rPr>
          <w:lang w:val="zh-CN" w:eastAsia="zh-CN"/>
        </w:rPr>
        <w:t>爬虫引擎(Engine)模块</w:t>
      </w:r>
    </w:p>
    <w:p>
      <w:pPr>
        <w:spacing w:before="240" w:after="240"/>
        <w:rPr>
          <w:lang w:val="zh-CN" w:eastAsia="zh-CN"/>
        </w:rPr>
      </w:pPr>
      <w:r>
        <w:rPr>
          <w:lang w:val="zh-CN" w:eastAsia="zh-CN"/>
        </w:rPr>
        <w:t>这个是scrapy框架中自带的组件,是整个系统的核心,他负责各个模块的信息传递。不需要使用者进行单独的定义与开发。</w:t>
      </w:r>
    </w:p>
    <w:p>
      <w:pPr>
        <w:spacing w:before="240" w:after="240"/>
        <w:rPr>
          <w:lang w:val="zh-CN" w:eastAsia="zh-CN"/>
        </w:rPr>
      </w:pPr>
      <w:r>
        <w:rPr>
          <w:lang w:val="zh-CN" w:eastAsia="zh-CN"/>
        </w:rPr>
        <w:t>爬虫Spider模块</w:t>
      </w:r>
    </w:p>
    <w:p>
      <w:pPr>
        <w:spacing w:before="240" w:after="240"/>
        <w:rPr>
          <w:lang w:val="zh-CN" w:eastAsia="zh-CN"/>
        </w:rPr>
      </w:pPr>
      <w:r>
        <w:rPr>
          <w:lang w:val="zh-CN" w:eastAsia="zh-CN"/>
        </w:rPr>
        <w:t>这个是解析器模块,负责提取相应内容的数据以及提取新的请求链接返回给引擎。在提取的时候会使用Xpath规则进行提取(当然在第三章的时候我们使用过插件来帮助我们编写规则,此时只需要将保存好的规则拿过来直接使用就可以了)。</w:t>
      </w:r>
    </w:p>
    <w:p>
      <w:pPr>
        <w:spacing w:before="240" w:after="240"/>
        <w:rPr>
          <w:lang w:val="zh-CN" w:eastAsia="zh-CN"/>
        </w:rPr>
      </w:pPr>
      <w:r>
        <w:rPr>
          <w:lang w:val="zh-CN" w:eastAsia="zh-CN"/>
        </w:rPr>
        <w:t>部分伪装代码讲解:</w:t>
      </w:r>
    </w:p>
    <w:p>
      <w:pPr>
        <w:spacing w:before="240" w:after="240"/>
        <w:rPr>
          <w:lang w:val="zh-CN" w:eastAsia="zh-CN"/>
        </w:rPr>
      </w:pPr>
      <w:r>
        <w:rPr>
          <w:lang w:val="zh-CN" w:eastAsia="zh-CN"/>
        </w:rPr>
        <w:t>class LjxfSpider(scrapy.Spider):</w:t>
      </w:r>
    </w:p>
    <w:p>
      <w:pPr>
        <w:spacing w:before="240" w:after="240"/>
        <w:rPr>
          <w:lang w:val="zh-CN" w:eastAsia="zh-CN"/>
        </w:rPr>
      </w:pPr>
      <w:r>
        <w:rPr>
          <w:lang w:val="zh-CN" w:eastAsia="zh-CN"/>
        </w:rPr>
        <w:t>......</w:t>
      </w:r>
    </w:p>
    <w:p>
      <w:pPr>
        <w:spacing w:before="240" w:after="240"/>
        <w:rPr>
          <w:lang w:val="zh-CN" w:eastAsia="zh-CN"/>
        </w:rPr>
      </w:pPr>
      <w:r>
        <w:rPr>
          <w:lang w:val="zh-CN" w:eastAsia="zh-CN"/>
        </w:rPr>
        <w:t>start_urls =[url + str(start)+ end]</w:t>
      </w:r>
    </w:p>
    <w:p>
      <w:pPr>
        <w:spacing w:before="240" w:after="240"/>
        <w:rPr>
          <w:lang w:val="zh-CN" w:eastAsia="zh-CN"/>
        </w:rPr>
      </w:pPr>
      <w:r>
        <w:rPr>
          <w:lang w:val="zh-CN" w:eastAsia="zh-CN"/>
        </w:rPr>
        <w:t>def parse(self, response):</w:t>
      </w:r>
    </w:p>
    <w:p>
      <w:pPr>
        <w:spacing w:before="240" w:after="240"/>
        <w:rPr>
          <w:lang w:val="zh-CN" w:eastAsia="zh-CN"/>
        </w:rPr>
      </w:pPr>
      <w:r>
        <w:rPr>
          <w:lang w:val="zh-CN" w:eastAsia="zh-CN"/>
        </w:rPr>
        <w:t>......</w:t>
      </w:r>
    </w:p>
    <w:p>
      <w:pPr>
        <w:spacing w:before="240" w:after="240"/>
        <w:rPr>
          <w:lang w:val="zh-CN" w:eastAsia="zh-CN"/>
        </w:rPr>
      </w:pPr>
      <w:r>
        <w:rPr>
          <w:lang w:val="zh-CN" w:eastAsia="zh-CN"/>
        </w:rPr>
        <w:t>item['name']=each.xpath("div[@class='resblock-name']/a/text()").extract_fir st("null")</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yield scrapy.Request(url=item['grade_url'],meta=</w:t>
      </w:r>
    </w:p>
    <w:p>
      <w:pPr>
        <w:spacing w:before="240" w:after="240"/>
        <w:rPr>
          <w:lang w:val="zh-CN" w:eastAsia="zh-CN"/>
        </w:rPr>
      </w:pPr>
      <w:r>
        <w:rPr>
          <w:lang w:val="zh-CN" w:eastAsia="zh-CN"/>
        </w:rPr>
        <w:t>{'meta_1':item},callback=self.second_parse,dont_filter=True)</w:t>
      </w:r>
    </w:p>
    <w:p>
      <w:pPr>
        <w:spacing w:before="240" w:after="240"/>
        <w:rPr>
          <w:lang w:val="zh-CN" w:eastAsia="zh-CN"/>
        </w:rPr>
      </w:pPr>
      <w:r>
        <w:rPr>
          <w:lang w:val="zh-CN" w:eastAsia="zh-CN"/>
        </w:rPr>
        <w:t>......</w:t>
      </w:r>
    </w:p>
    <w:p>
      <w:pPr>
        <w:spacing w:before="240" w:after="240"/>
        <w:rPr>
          <w:lang w:val="zh-CN" w:eastAsia="zh-CN"/>
        </w:rPr>
      </w:pPr>
      <w:r>
        <w:rPr>
          <w:lang w:val="zh-CN" w:eastAsia="zh-CN"/>
        </w:rPr>
        <w:t>yield scrapy.Request(url=url, callback=self.parse, dont_filter=True)</w:t>
      </w:r>
    </w:p>
    <w:p>
      <w:pPr>
        <w:spacing w:before="240" w:after="240"/>
        <w:rPr>
          <w:lang w:val="zh-CN" w:eastAsia="zh-CN"/>
        </w:rPr>
      </w:pPr>
      <w:r>
        <w:rPr>
          <w:lang w:val="zh-CN" w:eastAsia="zh-CN"/>
        </w:rPr>
        <w:t>def second_parse(self, response):</w:t>
      </w:r>
    </w:p>
    <w:p>
      <w:pPr>
        <w:spacing w:before="240" w:after="240"/>
        <w:rPr>
          <w:lang w:val="zh-CN" w:eastAsia="zh-CN"/>
        </w:rPr>
      </w:pPr>
      <w:r>
        <w:rPr>
          <w:lang w:val="zh-CN" w:eastAsia="zh-CN"/>
        </w:rPr>
        <w:t>......</w:t>
      </w:r>
    </w:p>
    <w:p>
      <w:pPr>
        <w:spacing w:before="240" w:after="240"/>
        <w:rPr>
          <w:lang w:val="zh-CN" w:eastAsia="zh-CN"/>
        </w:rPr>
      </w:pPr>
      <w:r>
        <w:rPr>
          <w:lang w:val="zh-CN" w:eastAsia="zh-CN"/>
        </w:rPr>
        <w:t>yield item</w:t>
      </w:r>
    </w:p>
    <w:p>
      <w:pPr>
        <w:spacing w:before="240" w:after="240"/>
        <w:rPr>
          <w:lang w:val="zh-CN" w:eastAsia="zh-CN"/>
        </w:rPr>
      </w:pPr>
      <w:r>
        <w:rPr>
          <w:lang w:val="zh-CN" w:eastAsia="zh-CN"/>
        </w:rPr>
        <w:t>在这个模块中定义了一个LjxfSpider类,它继承父类scrapy.spider,省略号是神略略部分代码。</w:t>
      </w:r>
    </w:p>
    <w:p>
      <w:pPr>
        <w:spacing w:before="240" w:after="240"/>
        <w:rPr>
          <w:lang w:val="zh-CN" w:eastAsia="zh-CN"/>
        </w:rPr>
      </w:pPr>
      <w:r>
        <w:rPr>
          <w:lang w:val="zh-CN" w:eastAsia="zh-CN"/>
        </w:rPr>
        <w:t>这个类包含两个函数,分别是def parse(self,reponse)与def second_parse(self,response)。类中定义了一个拼接的起始地址。在程序第一次执行的时候会默认去这个地址进行请求发送,并将返回的内容交给第一个函数的response存储。在执行第一个函数的时候会从response中提取相关数据及grade_url链接,之后发送grade_url链接并将返回结果与第一次提取到的数据一起传递给第二个函数。第二个函数进行grade_url响应内容数据提取并将第一个函数传递过来的数据内容进行拼接在一起,最后调用yield item将数据交给引擎。</w:t>
      </w:r>
    </w:p>
    <w:p>
      <w:pPr>
        <w:spacing w:before="240" w:after="240"/>
        <w:rPr>
          <w:lang w:val="zh-CN" w:eastAsia="zh-CN"/>
        </w:rPr>
      </w:pPr>
      <w:r>
        <w:rPr>
          <w:lang w:val="zh-CN" w:eastAsia="zh-CN"/>
        </w:rPr>
        <w:t>字段存储定义模块</w:t>
      </w:r>
    </w:p>
    <w:p>
      <w:pPr>
        <w:spacing w:before="240" w:after="240"/>
        <w:rPr>
          <w:lang w:val="zh-CN" w:eastAsia="zh-CN"/>
        </w:rPr>
      </w:pPr>
      <w:r>
        <w:rPr>
          <w:lang w:val="zh-CN" w:eastAsia="zh-CN"/>
        </w:rPr>
        <w:t>这个模块比较简单需要对数据进行定义,及以什么样的变量来接收提取到的数据。部分代码如下:</w:t>
      </w:r>
    </w:p>
    <w:p>
      <w:pPr>
        <w:spacing w:before="240" w:after="240"/>
        <w:rPr>
          <w:lang w:val="zh-CN" w:eastAsia="zh-CN"/>
        </w:rPr>
      </w:pPr>
      <w:r>
        <w:rPr>
          <w:lang w:val="zh-CN" w:eastAsia="zh-CN"/>
        </w:rPr>
        <w:t>class LianjiaItem(scrapy.Item):</w:t>
      </w:r>
    </w:p>
    <w:p>
      <w:pPr>
        <w:spacing w:before="240" w:after="240"/>
        <w:rPr>
          <w:lang w:val="zh-CN" w:eastAsia="zh-CN"/>
        </w:rPr>
      </w:pPr>
      <w:r>
        <w:rPr>
          <w:lang w:val="zh-CN" w:eastAsia="zh-CN"/>
        </w:rPr>
        <w:t>#14个字段</w:t>
      </w:r>
    </w:p>
    <w:p>
      <w:pPr>
        <w:spacing w:before="240" w:after="240"/>
        <w:rPr>
          <w:lang w:val="zh-CN" w:eastAsia="zh-CN"/>
        </w:rPr>
      </w:pPr>
      <w:r>
        <w:rPr>
          <w:lang w:val="zh-CN" w:eastAsia="zh-CN"/>
        </w:rPr>
        <w:t>#楼盘名称</w:t>
      </w:r>
    </w:p>
    <w:p>
      <w:pPr>
        <w:spacing w:before="240" w:after="240"/>
        <w:rPr>
          <w:lang w:val="zh-CN" w:eastAsia="zh-CN"/>
        </w:rPr>
      </w:pPr>
      <w:r>
        <w:rPr>
          <w:lang w:val="zh-CN" w:eastAsia="zh-CN"/>
        </w:rPr>
        <w:t>name = scrapy.Field()</w:t>
      </w:r>
    </w:p>
    <w:p>
      <w:pPr>
        <w:spacing w:before="240" w:after="240"/>
        <w:rPr>
          <w:lang w:val="zh-CN" w:eastAsia="zh-CN"/>
        </w:rPr>
      </w:pPr>
      <w:r>
        <w:rPr>
          <w:lang w:val="zh-CN" w:eastAsia="zh-CN"/>
        </w:rPr>
        <w:t>#楼盘类型</w:t>
      </w:r>
    </w:p>
    <w:p>
      <w:pPr>
        <w:spacing w:before="240" w:after="240"/>
        <w:rPr>
          <w:lang w:val="zh-CN" w:eastAsia="zh-CN"/>
        </w:rPr>
      </w:pPr>
      <w:r>
        <w:rPr>
          <w:lang w:val="zh-CN" w:eastAsia="zh-CN"/>
        </w:rPr>
        <w:t>type = scrapy.Field()</w:t>
      </w:r>
    </w:p>
    <w:p>
      <w:pPr>
        <w:spacing w:before="240" w:after="240"/>
        <w:rPr>
          <w:lang w:val="zh-CN" w:eastAsia="zh-CN"/>
        </w:rPr>
      </w:pPr>
      <w:r>
        <w:rPr>
          <w:lang w:val="zh-CN" w:eastAsia="zh-CN"/>
        </w:rPr>
        <w:t>#楼盘状态</w:t>
      </w:r>
    </w:p>
    <w:p>
      <w:pPr>
        <w:spacing w:before="240" w:after="240"/>
        <w:rPr>
          <w:lang w:val="zh-CN" w:eastAsia="zh-CN"/>
        </w:rPr>
      </w:pPr>
      <w:r>
        <w:rPr>
          <w:lang w:val="zh-CN" w:eastAsia="zh-CN"/>
        </w:rPr>
        <w:t>status = scrapy.Field()</w:t>
      </w:r>
    </w:p>
    <w:p>
      <w:pPr>
        <w:spacing w:before="240" w:after="240"/>
        <w:rPr>
          <w:lang w:val="zh-CN" w:eastAsia="zh-CN"/>
        </w:rPr>
      </w:pPr>
      <w:r>
        <w:rPr>
          <w:lang w:val="zh-CN" w:eastAsia="zh-CN"/>
        </w:rPr>
        <w:t>......</w:t>
      </w:r>
    </w:p>
    <w:p>
      <w:pPr>
        <w:spacing w:before="240" w:after="240"/>
        <w:rPr>
          <w:lang w:val="zh-CN" w:eastAsia="zh-CN"/>
        </w:rPr>
      </w:pPr>
      <w:r>
        <w:rPr>
          <w:lang w:val="zh-CN" w:eastAsia="zh-CN"/>
        </w:rPr>
        <w:t>这个模块定义了一个LianjiaItem类,继承scrapy.Item父类,然后在进行相关的字段定义。这个Item类在Spider模块中会使用到,用于接收Xpath规则提取到的数据。</w:t>
      </w:r>
    </w:p>
    <w:p>
      <w:pPr>
        <w:spacing w:before="240" w:after="240"/>
        <w:rPr>
          <w:lang w:val="zh-CN" w:eastAsia="zh-CN"/>
        </w:rPr>
      </w:pPr>
      <w:r>
        <w:rPr>
          <w:lang w:val="zh-CN" w:eastAsia="zh-CN"/>
        </w:rPr>
        <w:t>本地及导入其他数据库设计模块</w:t>
      </w:r>
    </w:p>
    <w:p>
      <w:pPr>
        <w:spacing w:before="240" w:after="240"/>
        <w:rPr>
          <w:lang w:val="zh-CN" w:eastAsia="zh-CN"/>
        </w:rPr>
      </w:pPr>
      <w:r>
        <w:rPr>
          <w:lang w:val="zh-CN" w:eastAsia="zh-CN"/>
        </w:rPr>
        <w:t>这个模块属于其他的模块与爬虫程序并无多少联系,主要是将存储到Redis数据库的数据导入到MongoDB,比较简单。</w:t>
      </w:r>
    </w:p>
    <w:p>
      <w:pPr>
        <w:spacing w:before="240" w:after="240"/>
        <w:rPr>
          <w:lang w:val="zh-CN" w:eastAsia="zh-CN"/>
        </w:rPr>
      </w:pPr>
      <w:r>
        <w:rPr>
          <w:lang w:val="zh-CN" w:eastAsia="zh-CN"/>
        </w:rPr>
        <w:t>#!/usr/bin/env python</w:t>
      </w:r>
    </w:p>
    <w:p>
      <w:pPr>
        <w:spacing w:before="240" w:after="240"/>
        <w:rPr>
          <w:lang w:val="zh-CN" w:eastAsia="zh-CN"/>
        </w:rPr>
      </w:pPr>
      <w:r>
        <w:rPr>
          <w:lang w:val="zh-CN" w:eastAsia="zh-CN"/>
        </w:rPr>
        <w:t>#-*- coding:utf-8-*-</w:t>
      </w:r>
    </w:p>
    <w:p>
      <w:pPr>
        <w:spacing w:before="240" w:after="240"/>
        <w:rPr>
          <w:lang w:val="zh-CN" w:eastAsia="zh-CN"/>
        </w:rPr>
      </w:pPr>
      <w:r>
        <w:rPr>
          <w:lang w:val="zh-CN" w:eastAsia="zh-CN"/>
        </w:rPr>
        <w:t>import redis</w:t>
      </w:r>
    </w:p>
    <w:p>
      <w:pPr>
        <w:spacing w:before="240" w:after="240"/>
        <w:rPr>
          <w:lang w:val="zh-CN" w:eastAsia="zh-CN"/>
        </w:rPr>
      </w:pPr>
      <w:r>
        <w:rPr>
          <w:lang w:val="zh-CN" w:eastAsia="zh-CN"/>
        </w:rPr>
        <w:t>import pymongo</w:t>
      </w:r>
    </w:p>
    <w:p>
      <w:pPr>
        <w:spacing w:before="240" w:after="240"/>
        <w:rPr>
          <w:lang w:val="zh-CN" w:eastAsia="zh-CN"/>
        </w:rPr>
      </w:pPr>
      <w:r>
        <w:rPr>
          <w:lang w:val="zh-CN" w:eastAsia="zh-CN"/>
        </w:rPr>
        <w:t>import json</w:t>
      </w:r>
    </w:p>
    <w:p>
      <w:pPr>
        <w:spacing w:before="240" w:after="240"/>
        <w:rPr>
          <w:lang w:val="zh-CN" w:eastAsia="zh-CN"/>
        </w:rPr>
      </w:pPr>
      <w:r>
        <w:rPr>
          <w:lang w:val="zh-CN" w:eastAsia="zh-CN"/>
        </w:rPr>
        <w:t>def process_item():</w:t>
      </w:r>
    </w:p>
    <w:p>
      <w:pPr>
        <w:spacing w:before="240" w:after="240"/>
        <w:rPr>
          <w:lang w:val="zh-CN" w:eastAsia="zh-CN"/>
        </w:rPr>
      </w:pPr>
      <w:r>
        <w:rPr>
          <w:lang w:val="zh-CN" w:eastAsia="zh-CN"/>
        </w:rPr>
        <w:t>#创建redis数据库连接</w:t>
      </w:r>
    </w:p>
    <w:p>
      <w:pPr>
        <w:spacing w:before="240" w:after="240"/>
        <w:rPr>
          <w:lang w:val="zh-CN" w:eastAsia="zh-CN"/>
        </w:rPr>
      </w:pPr>
      <w:r>
        <w:rPr>
          <w:rStyle w:val="emsimilar"/>
          <w:lang w:val="zh-CN" w:eastAsia="zh-CN"/>
        </w:rPr>
        <w:t>rediscli = redis.Redis(host="127.0.0.1", port=6379, db="0")</w:t>
      </w:r>
    </w:p>
    <w:p>
      <w:pPr>
        <w:spacing w:before="240" w:after="240"/>
        <w:rPr>
          <w:lang w:val="zh-CN" w:eastAsia="zh-CN"/>
        </w:rPr>
      </w:pPr>
      <w:r>
        <w:rPr>
          <w:lang w:val="zh-CN" w:eastAsia="zh-CN"/>
        </w:rPr>
        <w:t>#创建MongoDB数据库连接</w:t>
      </w:r>
    </w:p>
    <w:p>
      <w:pPr>
        <w:spacing w:before="240" w:after="240"/>
        <w:rPr>
          <w:lang w:val="zh-CN" w:eastAsia="zh-CN"/>
        </w:rPr>
      </w:pPr>
      <w:r>
        <w:rPr>
          <w:lang w:val="zh-CN" w:eastAsia="zh-CN"/>
        </w:rPr>
        <w:t>mongocli = pymongo.MongoClient(host="127.0.0.1", port=27017)</w:t>
      </w:r>
    </w:p>
    <w:p>
      <w:pPr>
        <w:spacing w:before="240" w:after="240"/>
        <w:rPr>
          <w:lang w:val="zh-CN" w:eastAsia="zh-CN"/>
        </w:rPr>
      </w:pPr>
      <w:r>
        <w:rPr>
          <w:lang w:val="zh-CN" w:eastAsia="zh-CN"/>
        </w:rPr>
        <w:t>#创建MongoDB数据库名称</w:t>
      </w:r>
    </w:p>
    <w:p>
      <w:pPr>
        <w:spacing w:before="240" w:after="240"/>
        <w:rPr>
          <w:lang w:val="zh-CN" w:eastAsia="zh-CN"/>
        </w:rPr>
      </w:pPr>
      <w:r>
        <w:rPr>
          <w:lang w:val="zh-CN" w:eastAsia="zh-CN"/>
        </w:rPr>
        <w:t>dbname = mongocli["lianjia_ds"]</w:t>
      </w:r>
    </w:p>
    <w:p>
      <w:pPr>
        <w:spacing w:before="240" w:after="240"/>
        <w:rPr>
          <w:lang w:val="zh-CN" w:eastAsia="zh-CN"/>
        </w:rPr>
      </w:pPr>
      <w:r>
        <w:rPr>
          <w:lang w:val="zh-CN" w:eastAsia="zh-CN"/>
        </w:rPr>
        <w:t>#创建mongoDB数据库的名称</w:t>
      </w:r>
    </w:p>
    <w:p>
      <w:pPr>
        <w:spacing w:before="240" w:after="240"/>
        <w:rPr>
          <w:lang w:val="zh-CN" w:eastAsia="zh-CN"/>
        </w:rPr>
      </w:pPr>
      <w:r>
        <w:rPr>
          <w:lang w:val="zh-CN" w:eastAsia="zh-CN"/>
        </w:rPr>
        <w:t>sheetname = dbname["lj_info"]</w:t>
      </w:r>
    </w:p>
    <w:p>
      <w:pPr>
        <w:spacing w:before="240" w:after="240"/>
        <w:rPr>
          <w:lang w:val="zh-CN" w:eastAsia="zh-CN"/>
        </w:rPr>
      </w:pPr>
      <w:r>
        <w:rPr>
          <w:lang w:val="zh-CN" w:eastAsia="zh-CN"/>
        </w:rPr>
        <w:t>offset =0</w:t>
      </w:r>
    </w:p>
    <w:p>
      <w:pPr>
        <w:spacing w:before="240" w:after="240"/>
        <w:rPr>
          <w:lang w:val="zh-CN" w:eastAsia="zh-CN"/>
        </w:rPr>
      </w:pPr>
      <w:r>
        <w:rPr>
          <w:lang w:val="zh-CN" w:eastAsia="zh-CN"/>
        </w:rPr>
        <w:t>while True:</w:t>
      </w:r>
    </w:p>
    <w:p>
      <w:pPr>
        <w:spacing w:before="240" w:after="240"/>
        <w:rPr>
          <w:lang w:val="zh-CN" w:eastAsia="zh-CN"/>
        </w:rPr>
      </w:pPr>
      <w:r>
        <w:rPr>
          <w:lang w:val="zh-CN" w:eastAsia="zh-CN"/>
        </w:rPr>
        <w:t># redis 数据库表名和数据</w:t>
      </w:r>
    </w:p>
    <w:p>
      <w:pPr>
        <w:spacing w:before="240" w:after="240"/>
        <w:rPr>
          <w:lang w:val="zh-CN" w:eastAsia="zh-CN"/>
        </w:rPr>
      </w:pPr>
      <w:r>
        <w:rPr>
          <w:lang w:val="zh-CN" w:eastAsia="zh-CN"/>
        </w:rPr>
        <w:t>source, data = rediscli.blpop("lj_distribute:items")</w:t>
      </w:r>
    </w:p>
    <w:p>
      <w:pPr>
        <w:spacing w:before="240" w:after="240"/>
        <w:rPr>
          <w:lang w:val="zh-CN" w:eastAsia="zh-CN"/>
        </w:rPr>
      </w:pPr>
      <w:r>
        <w:rPr>
          <w:lang w:val="zh-CN" w:eastAsia="zh-CN"/>
        </w:rPr>
        <w:t>offset +=1</w:t>
      </w:r>
    </w:p>
    <w:p>
      <w:pPr>
        <w:spacing w:before="240" w:after="240"/>
        <w:rPr>
          <w:lang w:val="zh-CN" w:eastAsia="zh-CN"/>
        </w:rPr>
      </w:pPr>
      <w:r>
        <w:rPr>
          <w:lang w:val="zh-CN" w:eastAsia="zh-CN"/>
        </w:rPr>
        <w:t>#将json对象转换成Python对象</w:t>
      </w:r>
    </w:p>
    <w:p>
      <w:pPr>
        <w:spacing w:before="240" w:after="240"/>
        <w:rPr>
          <w:lang w:val="zh-CN" w:eastAsia="zh-CN"/>
        </w:rPr>
      </w:pPr>
      <w:r>
        <w:rPr>
          <w:lang w:val="zh-CN" w:eastAsia="zh-CN"/>
        </w:rPr>
        <w:t>data = json.loads(data)</w:t>
      </w:r>
    </w:p>
    <w:p>
      <w:pPr>
        <w:spacing w:before="240" w:after="240"/>
        <w:rPr>
          <w:lang w:val="zh-CN" w:eastAsia="zh-CN"/>
        </w:rPr>
      </w:pPr>
      <w:r>
        <w:rPr>
          <w:lang w:val="zh-CN" w:eastAsia="zh-CN"/>
        </w:rPr>
        <w:t>#将数据插入到sheetname里</w:t>
      </w:r>
    </w:p>
    <w:p>
      <w:pPr>
        <w:spacing w:before="240" w:after="240"/>
        <w:rPr>
          <w:lang w:val="zh-CN" w:eastAsia="zh-CN"/>
        </w:rPr>
      </w:pPr>
      <w:r>
        <w:rPr>
          <w:lang w:val="zh-CN" w:eastAsia="zh-CN"/>
        </w:rPr>
        <w:t>sheetname.insert(data)</w:t>
      </w:r>
    </w:p>
    <w:p>
      <w:pPr>
        <w:spacing w:before="240" w:after="240"/>
        <w:rPr>
          <w:lang w:val="zh-CN" w:eastAsia="zh-CN"/>
        </w:rPr>
      </w:pPr>
      <w:r>
        <w:rPr>
          <w:lang w:val="zh-CN" w:eastAsia="zh-CN"/>
        </w:rPr>
        <w:t>print offset</w:t>
      </w:r>
    </w:p>
    <w:p>
      <w:pPr>
        <w:spacing w:before="240" w:after="240"/>
        <w:rPr>
          <w:lang w:val="zh-CN" w:eastAsia="zh-CN"/>
        </w:rPr>
      </w:pPr>
      <w:r>
        <w:rPr>
          <w:lang w:val="zh-CN" w:eastAsia="zh-CN"/>
        </w:rPr>
        <w:t>if __name__=="__main__":</w:t>
      </w:r>
    </w:p>
    <w:p>
      <w:pPr>
        <w:spacing w:before="240" w:after="240"/>
        <w:rPr>
          <w:lang w:val="zh-CN" w:eastAsia="zh-CN"/>
        </w:rPr>
      </w:pPr>
      <w:r>
        <w:rPr>
          <w:lang w:val="zh-CN" w:eastAsia="zh-CN"/>
        </w:rPr>
        <w:t>process_item()</w:t>
      </w:r>
    </w:p>
    <w:p>
      <w:pPr>
        <w:spacing w:before="240" w:after="240"/>
        <w:rPr>
          <w:lang w:val="zh-CN" w:eastAsia="zh-CN"/>
        </w:rPr>
      </w:pPr>
      <w:r>
        <w:rPr>
          <w:lang w:val="zh-CN" w:eastAsia="zh-CN"/>
        </w:rPr>
        <w:t>定义一个python脚本文件,导入相关依赖模块,详细说明如上注释。</w:t>
      </w:r>
    </w:p>
    <w:p>
      <w:pPr>
        <w:spacing w:before="240" w:after="240"/>
        <w:rPr>
          <w:lang w:val="zh-CN" w:eastAsia="zh-CN"/>
        </w:rPr>
      </w:pPr>
      <w:r>
        <w:rPr>
          <w:lang w:val="zh-CN" w:eastAsia="zh-CN"/>
        </w:rPr>
        <w:t>本地存储设计:</w:t>
      </w:r>
    </w:p>
    <w:p>
      <w:pPr>
        <w:spacing w:before="240" w:after="240"/>
        <w:rPr>
          <w:lang w:val="zh-CN" w:eastAsia="zh-CN"/>
        </w:rPr>
      </w:pPr>
      <w:r>
        <w:rPr>
          <w:lang w:val="zh-CN" w:eastAsia="zh-CN"/>
        </w:rPr>
        <w:t>class LianjiaPipeline(object):</w:t>
      </w:r>
    </w:p>
    <w:p>
      <w:pPr>
        <w:spacing w:before="240" w:after="240"/>
        <w:rPr>
          <w:lang w:val="zh-CN" w:eastAsia="zh-CN"/>
        </w:rPr>
      </w:pPr>
      <w:r>
        <w:rPr>
          <w:lang w:val="zh-CN" w:eastAsia="zh-CN"/>
        </w:rPr>
        <w:t>def __init__(self):</w:t>
      </w:r>
    </w:p>
    <w:p>
      <w:pPr>
        <w:spacing w:before="240" w:after="240"/>
        <w:rPr>
          <w:lang w:val="zh-CN" w:eastAsia="zh-CN"/>
        </w:rPr>
      </w:pPr>
      <w:r>
        <w:rPr>
          <w:lang w:val="zh-CN" w:eastAsia="zh-CN"/>
        </w:rPr>
        <w:t>self.filename = open("lj.json","w")</w:t>
      </w:r>
    </w:p>
    <w:p>
      <w:pPr>
        <w:spacing w:before="240" w:after="240"/>
        <w:rPr>
          <w:lang w:val="zh-CN" w:eastAsia="zh-CN"/>
        </w:rPr>
      </w:pPr>
      <w:r>
        <w:rPr>
          <w:lang w:val="zh-CN" w:eastAsia="zh-CN"/>
        </w:rPr>
        <w:t>def process_item(self, item, spider):</w:t>
      </w:r>
    </w:p>
    <w:p>
      <w:pPr>
        <w:spacing w:before="240" w:after="240"/>
        <w:rPr>
          <w:lang w:val="zh-CN" w:eastAsia="zh-CN"/>
        </w:rPr>
      </w:pPr>
      <w:r>
        <w:rPr>
          <w:lang w:val="zh-CN" w:eastAsia="zh-CN"/>
        </w:rPr>
        <w:t># ensure_ascii=False禁用Ascii码,采用unicode码</w:t>
      </w:r>
    </w:p>
    <w:p>
      <w:pPr>
        <w:spacing w:before="240" w:after="240"/>
        <w:rPr>
          <w:lang w:val="zh-CN" w:eastAsia="zh-CN"/>
        </w:rPr>
      </w:pPr>
      <w:r>
        <w:rPr>
          <w:rStyle w:val="emsimilar"/>
          <w:lang w:val="zh-CN" w:eastAsia="zh-CN"/>
        </w:rPr>
        <w:t>content = json.dumps(dict(item), ensure_ascii=False)+"\n"</w:t>
      </w:r>
    </w:p>
    <w:p>
      <w:pPr>
        <w:spacing w:before="240" w:after="240"/>
        <w:rPr>
          <w:lang w:val="zh-CN" w:eastAsia="zh-CN"/>
        </w:rPr>
      </w:pPr>
      <w:r>
        <w:rPr>
          <w:lang w:val="zh-CN" w:eastAsia="zh-CN"/>
        </w:rPr>
        <w:t>self.filename.write(content.encode("utf-8"))</w:t>
      </w:r>
    </w:p>
    <w:p>
      <w:pPr>
        <w:spacing w:before="240" w:after="240"/>
        <w:rPr>
          <w:lang w:val="zh-CN" w:eastAsia="zh-CN"/>
        </w:rPr>
      </w:pPr>
      <w:r>
        <w:rPr>
          <w:lang w:val="zh-CN" w:eastAsia="zh-CN"/>
        </w:rPr>
        <w:t>return item</w:t>
      </w:r>
    </w:p>
    <w:p>
      <w:pPr>
        <w:spacing w:before="240" w:after="240"/>
        <w:rPr>
          <w:lang w:val="zh-CN" w:eastAsia="zh-CN"/>
        </w:rPr>
      </w:pPr>
      <w:r>
        <w:rPr>
          <w:lang w:val="zh-CN" w:eastAsia="zh-CN"/>
        </w:rPr>
        <w:t>def close_spider(self, spider):</w:t>
      </w:r>
    </w:p>
    <w:p>
      <w:pPr>
        <w:spacing w:before="240" w:after="240"/>
        <w:rPr>
          <w:lang w:val="zh-CN" w:eastAsia="zh-CN"/>
        </w:rPr>
      </w:pPr>
      <w:r>
        <w:rPr>
          <w:lang w:val="zh-CN" w:eastAsia="zh-CN"/>
        </w:rPr>
        <w:t>self.filename.close()</w:t>
      </w:r>
    </w:p>
    <w:p>
      <w:pPr>
        <w:spacing w:before="240" w:after="240"/>
        <w:rPr>
          <w:lang w:val="zh-CN" w:eastAsia="zh-CN"/>
        </w:rPr>
      </w:pPr>
      <w:r>
        <w:rPr>
          <w:lang w:val="zh-CN" w:eastAsia="zh-CN"/>
        </w:rPr>
        <w:t>调度器(Scheduler)模块</w:t>
      </w:r>
    </w:p>
    <w:p>
      <w:pPr>
        <w:spacing w:before="240" w:after="240"/>
        <w:rPr>
          <w:lang w:val="zh-CN" w:eastAsia="zh-CN"/>
        </w:rPr>
      </w:pPr>
      <w:r>
        <w:rPr>
          <w:lang w:val="zh-CN" w:eastAsia="zh-CN"/>
        </w:rPr>
        <w:t>这个模块主要负责从引擎获取URL链接请求,然后又将请求存入队列,最后又将请求传给引擎。那么疑问来了?这样做不是多此一举吗,引擎将url交给调度器,最后又获得请求?其实这样做是有原因的,当程序运行过快式,Spider快速提取到成百上千等新的请求并交给引擎,而下载器从引擎拿新请求去发送的时候又表较慢,那么此时引擎中就会有大量新请求堆积,从而降低爬虫程序效率,甚至崩溃,所以需要有专门的一个调度器模块来调度这些请求。这个模块在配置文件中进行配置启用等即可。</w:t>
      </w:r>
    </w:p>
    <w:p>
      <w:pPr>
        <w:spacing w:before="240" w:after="240"/>
        <w:rPr>
          <w:lang w:val="zh-CN" w:eastAsia="zh-CN"/>
        </w:rPr>
      </w:pPr>
      <w:r>
        <w:rPr>
          <w:lang w:val="zh-CN" w:eastAsia="zh-CN"/>
        </w:rPr>
        <w:t>防反爬虫模块设置</w:t>
      </w:r>
    </w:p>
    <w:p>
      <w:pPr>
        <w:spacing w:before="240" w:after="240"/>
        <w:rPr>
          <w:lang w:val="zh-CN" w:eastAsia="zh-CN"/>
        </w:rPr>
      </w:pPr>
      <w:r>
        <w:rPr>
          <w:lang w:val="zh-CN" w:eastAsia="zh-CN"/>
        </w:rPr>
        <w:t>通过第三章反爬虫措施分析我们得到了需要进行防反爬虫的设计需求。按照解决方案。我们可以编写浏览器用户代理,让爬虫程序发送请求是每一个请求都可能携带不同的浏览器标识。通过编写与设置Ip代理,让网站服务端不能辨别出我们请求网页的真实Ip地址。为了延缓网站的监控,我们还可以在配置文件中设置每一个请求响应的间隔时间。为了达到网页能够自动跳转,我们要在Spider中重新构造请求,详细如下:</w:t>
      </w:r>
    </w:p>
    <w:p>
      <w:pPr>
        <w:spacing w:before="240" w:after="240"/>
        <w:rPr>
          <w:lang w:val="zh-CN" w:eastAsia="zh-CN"/>
        </w:rPr>
      </w:pPr>
      <w:r>
        <w:rPr>
          <w:lang w:val="zh-CN" w:eastAsia="zh-CN"/>
        </w:rPr>
        <w:t>if self.start &lt;=72:</w:t>
      </w:r>
    </w:p>
    <w:p>
      <w:pPr>
        <w:spacing w:before="240" w:after="240"/>
        <w:rPr>
          <w:lang w:val="zh-CN" w:eastAsia="zh-CN"/>
        </w:rPr>
      </w:pPr>
      <w:r>
        <w:rPr>
          <w:lang w:val="zh-CN" w:eastAsia="zh-CN"/>
        </w:rPr>
        <w:t>self.start +=1</w:t>
      </w:r>
    </w:p>
    <w:p>
      <w:pPr>
        <w:spacing w:before="240" w:after="240"/>
        <w:rPr>
          <w:lang w:val="zh-CN" w:eastAsia="zh-CN"/>
        </w:rPr>
      </w:pPr>
      <w:r>
        <w:rPr>
          <w:lang w:val="zh-CN" w:eastAsia="zh-CN"/>
        </w:rPr>
        <w:t xml:space="preserve">url = self.url + str(self.start)+ self.end </w:t>
      </w:r>
      <w:r>
        <w:rPr>
          <w:lang w:val="zh-CN" w:eastAsia="zh-CN"/>
        </w:rPr>
        <w:br/>
      </w:r>
      <w:r>
        <w:rPr>
          <w:lang w:val="zh-CN" w:eastAsia="zh-CN"/>
        </w:rPr>
        <w:t>print url</w:t>
      </w:r>
    </w:p>
    <w:p>
      <w:pPr>
        <w:spacing w:before="240" w:after="240"/>
        <w:rPr>
          <w:lang w:val="zh-CN" w:eastAsia="zh-CN"/>
        </w:rPr>
      </w:pPr>
      <w:r>
        <w:rPr>
          <w:lang w:val="zh-CN" w:eastAsia="zh-CN"/>
        </w:rPr>
        <w:t>yield scrapy.Request(url=url, callback=self.parse, dont_filter=True)</w:t>
      </w:r>
    </w:p>
    <w:p>
      <w:pPr>
        <w:spacing w:before="240" w:after="240"/>
        <w:rPr>
          <w:lang w:val="zh-CN" w:eastAsia="zh-CN"/>
        </w:rPr>
      </w:pPr>
      <w:r>
        <w:rPr>
          <w:lang w:val="zh-CN" w:eastAsia="zh-CN"/>
        </w:rPr>
        <w:t>通过此自增方式,实现请求的局部更新。让每一次请求都可以获取到新的网页。</w:t>
      </w:r>
    </w:p>
    <w:p>
      <w:pPr>
        <w:spacing w:before="240" w:after="240"/>
        <w:rPr>
          <w:lang w:val="zh-CN" w:eastAsia="zh-CN"/>
        </w:rPr>
      </w:pPr>
      <w:r>
        <w:rPr>
          <w:lang w:val="zh-CN" w:eastAsia="zh-CN"/>
        </w:rPr>
        <w:t>通过在下载中间件中编写Ip代理与浏览器用户代理突破反爬虫措施。如下:</w:t>
      </w:r>
    </w:p>
    <w:p>
      <w:pPr>
        <w:spacing w:before="240" w:after="240"/>
        <w:rPr>
          <w:lang w:val="zh-CN" w:eastAsia="zh-CN"/>
        </w:rPr>
      </w:pPr>
      <w:r>
        <w:rPr>
          <w:lang w:val="zh-CN" w:eastAsia="zh-CN"/>
        </w:rPr>
        <w:t>class RandomUserAgent(object):</w:t>
      </w:r>
    </w:p>
    <w:p>
      <w:pPr>
        <w:spacing w:before="240" w:after="240"/>
        <w:rPr>
          <w:lang w:val="zh-CN" w:eastAsia="zh-CN"/>
        </w:rPr>
      </w:pPr>
      <w:r>
        <w:rPr>
          <w:lang w:val="zh-CN" w:eastAsia="zh-CN"/>
        </w:rPr>
        <w:t>def process_request(self, request, spider):</w:t>
      </w:r>
    </w:p>
    <w:p>
      <w:pPr>
        <w:spacing w:before="240" w:after="240"/>
        <w:rPr>
          <w:lang w:val="zh-CN" w:eastAsia="zh-CN"/>
        </w:rPr>
      </w:pPr>
      <w:r>
        <w:rPr>
          <w:lang w:val="zh-CN" w:eastAsia="zh-CN"/>
        </w:rPr>
        <w:t>useragent = random.choice(USERAGENT_AGENTS)</w:t>
      </w:r>
    </w:p>
    <w:p>
      <w:pPr>
        <w:spacing w:before="240" w:after="240"/>
        <w:rPr>
          <w:lang w:val="zh-CN" w:eastAsia="zh-CN"/>
        </w:rPr>
      </w:pPr>
      <w:r>
        <w:rPr>
          <w:lang w:val="zh-CN" w:eastAsia="zh-CN"/>
        </w:rPr>
        <w:t>print useragent</w:t>
      </w:r>
    </w:p>
    <w:p>
      <w:pPr>
        <w:spacing w:before="240" w:after="240"/>
        <w:rPr>
          <w:lang w:val="zh-CN" w:eastAsia="zh-CN"/>
        </w:rPr>
      </w:pPr>
      <w:r>
        <w:rPr>
          <w:lang w:val="zh-CN" w:eastAsia="zh-CN"/>
        </w:rPr>
        <w:t>#request.headers.setdefault("User-Agent", useragent)</w:t>
      </w:r>
    </w:p>
    <w:p>
      <w:pPr>
        <w:spacing w:before="240" w:after="240"/>
        <w:rPr>
          <w:lang w:val="zh-CN" w:eastAsia="zh-CN"/>
        </w:rPr>
      </w:pPr>
      <w:r>
        <w:rPr>
          <w:lang w:val="zh-CN" w:eastAsia="zh-CN"/>
        </w:rPr>
        <w:t xml:space="preserve">request.headers['User-Agent']= useragent </w:t>
      </w:r>
      <w:r>
        <w:rPr>
          <w:lang w:val="zh-CN" w:eastAsia="zh-CN"/>
        </w:rPr>
        <w:br/>
      </w:r>
      <w:r>
        <w:rPr>
          <w:lang w:val="zh-CN" w:eastAsia="zh-CN"/>
        </w:rPr>
        <w:t>class RandomProxy(object):</w:t>
      </w:r>
    </w:p>
    <w:p>
      <w:pPr>
        <w:spacing w:before="240" w:after="240"/>
        <w:rPr>
          <w:lang w:val="zh-CN" w:eastAsia="zh-CN"/>
        </w:rPr>
      </w:pPr>
      <w:r>
        <w:rPr>
          <w:lang w:val="zh-CN" w:eastAsia="zh-CN"/>
        </w:rPr>
        <w:t>def process_request(self, request, spider):</w:t>
      </w:r>
    </w:p>
    <w:p>
      <w:pPr>
        <w:spacing w:before="240" w:after="240"/>
        <w:rPr>
          <w:lang w:val="zh-CN" w:eastAsia="zh-CN"/>
        </w:rPr>
      </w:pPr>
      <w:r>
        <w:rPr>
          <w:lang w:val="zh-CN" w:eastAsia="zh-CN"/>
        </w:rPr>
        <w:t>proxy = random.choice(PROXIES)</w:t>
      </w:r>
    </w:p>
    <w:p>
      <w:pPr>
        <w:spacing w:before="240" w:after="240"/>
        <w:rPr>
          <w:lang w:val="zh-CN" w:eastAsia="zh-CN"/>
        </w:rPr>
      </w:pPr>
      <w:r>
        <w:rPr>
          <w:lang w:val="zh-CN" w:eastAsia="zh-CN"/>
        </w:rPr>
        <w:t>#print proxy</w:t>
      </w:r>
    </w:p>
    <w:p>
      <w:pPr>
        <w:spacing w:before="240" w:after="240"/>
        <w:rPr>
          <w:lang w:val="zh-CN" w:eastAsia="zh-CN"/>
        </w:rPr>
      </w:pPr>
      <w:r>
        <w:rPr>
          <w:lang w:val="zh-CN" w:eastAsia="zh-CN"/>
        </w:rPr>
        <w:t>if proxy['user_passwd'] is None:</w:t>
      </w:r>
    </w:p>
    <w:p>
      <w:pPr>
        <w:spacing w:before="240" w:after="240"/>
        <w:rPr>
          <w:lang w:val="zh-CN" w:eastAsia="zh-CN"/>
        </w:rPr>
      </w:pPr>
      <w:r>
        <w:rPr>
          <w:lang w:val="zh-CN" w:eastAsia="zh-CN"/>
        </w:rPr>
        <w:t>#如果没有代理账户验证使用方式</w:t>
      </w:r>
    </w:p>
    <w:p>
      <w:pPr>
        <w:spacing w:before="240" w:after="240"/>
        <w:rPr>
          <w:lang w:val="zh-CN" w:eastAsia="zh-CN"/>
        </w:rPr>
      </w:pPr>
      <w:r>
        <w:rPr>
          <w:rStyle w:val="emsimilar"/>
          <w:lang w:val="zh-CN" w:eastAsia="zh-CN"/>
        </w:rPr>
        <w:t>request.meta['proxy']="http://"+ proxy['ip_port']</w:t>
      </w:r>
    </w:p>
    <w:p>
      <w:pPr>
        <w:spacing w:before="240" w:after="240"/>
        <w:rPr>
          <w:lang w:val="zh-CN" w:eastAsia="zh-CN"/>
        </w:rPr>
      </w:pPr>
      <w:r>
        <w:rPr>
          <w:lang w:val="zh-CN" w:eastAsia="zh-CN"/>
        </w:rPr>
        <w:t>else:</w:t>
      </w:r>
    </w:p>
    <w:p>
      <w:pPr>
        <w:spacing w:before="240" w:after="240"/>
        <w:rPr>
          <w:lang w:val="zh-CN" w:eastAsia="zh-CN"/>
        </w:rPr>
      </w:pPr>
      <w:r>
        <w:rPr>
          <w:lang w:val="zh-CN" w:eastAsia="zh-CN"/>
        </w:rPr>
        <w:t>#账户验证,账户和密码需要转码</w:t>
      </w:r>
    </w:p>
    <w:p>
      <w:pPr>
        <w:spacing w:before="240" w:after="240"/>
        <w:rPr>
          <w:lang w:val="zh-CN" w:eastAsia="zh-CN"/>
        </w:rPr>
      </w:pPr>
      <w:r>
        <w:rPr>
          <w:lang w:val="zh-CN" w:eastAsia="zh-CN"/>
        </w:rPr>
        <w:t>base64_userpasswd=base64.b64encode(proxy['user_passwd'])</w:t>
      </w:r>
    </w:p>
    <w:p>
      <w:pPr>
        <w:spacing w:before="240" w:after="240"/>
        <w:rPr>
          <w:lang w:val="zh-CN" w:eastAsia="zh-CN"/>
        </w:rPr>
      </w:pPr>
      <w:r>
        <w:rPr>
          <w:lang w:val="zh-CN" w:eastAsia="zh-CN"/>
        </w:rPr>
        <w:t>#print base64_userpasswd</w:t>
      </w:r>
    </w:p>
    <w:p>
      <w:pPr>
        <w:spacing w:before="240" w:after="240"/>
        <w:rPr>
          <w:lang w:val="zh-CN" w:eastAsia="zh-CN"/>
        </w:rPr>
      </w:pPr>
      <w:r>
        <w:rPr>
          <w:lang w:val="zh-CN" w:eastAsia="zh-CN"/>
        </w:rPr>
        <w:t>#对账户密码进行base64编码转换</w:t>
      </w:r>
    </w:p>
    <w:p>
      <w:pPr>
        <w:spacing w:before="240" w:after="240"/>
        <w:rPr>
          <w:lang w:val="zh-CN" w:eastAsia="zh-CN"/>
        </w:rPr>
      </w:pPr>
      <w:r>
        <w:rPr>
          <w:rStyle w:val="emsimilar"/>
          <w:lang w:val="zh-CN" w:eastAsia="zh-CN"/>
        </w:rPr>
        <w:t>request.meta['proxy']="http://"+ proxy['ip_port']</w:t>
      </w:r>
    </w:p>
    <w:p>
      <w:pPr>
        <w:spacing w:before="240" w:after="240"/>
        <w:rPr>
          <w:lang w:val="zh-CN" w:eastAsia="zh-CN"/>
        </w:rPr>
      </w:pPr>
      <w:r>
        <w:rPr>
          <w:lang w:val="zh-CN" w:eastAsia="zh-CN"/>
        </w:rPr>
        <w:t>#对应到代理服务器的信令格式里</w:t>
      </w:r>
    </w:p>
    <w:p>
      <w:pPr>
        <w:spacing w:before="240" w:after="240"/>
        <w:rPr>
          <w:lang w:val="zh-CN" w:eastAsia="zh-CN"/>
        </w:rPr>
      </w:pPr>
      <w:r>
        <w:rPr>
          <w:lang w:val="zh-CN" w:eastAsia="zh-CN"/>
        </w:rPr>
        <w:t xml:space="preserve">request.headers['Proxy-Authorization']='Basic '+ base64_userpasswd </w:t>
      </w:r>
      <w:r>
        <w:rPr>
          <w:lang w:val="zh-CN" w:eastAsia="zh-CN"/>
        </w:rPr>
        <w:br/>
      </w:r>
      <w:r>
        <w:rPr>
          <w:lang w:val="zh-CN" w:eastAsia="zh-CN"/>
        </w:rPr>
        <w:t>在agents文件中添加变量</w:t>
      </w:r>
    </w:p>
    <w:p>
      <w:pPr>
        <w:spacing w:before="240" w:after="240"/>
        <w:rPr>
          <w:lang w:val="zh-CN" w:eastAsia="zh-CN"/>
        </w:rPr>
      </w:pPr>
      <w:r>
        <w:rPr>
          <w:lang w:val="zh-CN" w:eastAsia="zh-CN"/>
        </w:rPr>
        <w:t>USERAGENT_AGENTS =[</w:t>
      </w:r>
    </w:p>
    <w:p>
      <w:pPr>
        <w:spacing w:before="240" w:after="240"/>
        <w:rPr>
          <w:lang w:val="zh-CN" w:eastAsia="zh-CN"/>
        </w:rPr>
      </w:pPr>
      <w:r>
        <w:rPr>
          <w:rStyle w:val="emsimilar"/>
          <w:lang w:val="zh-CN" w:eastAsia="zh-CN"/>
        </w:rPr>
        <w:t>'Mozilla/4.0(compatible; MSIE 8.0; Windows NT 6.0)',</w:t>
      </w:r>
    </w:p>
    <w:p>
      <w:pPr>
        <w:spacing w:before="240" w:after="240"/>
        <w:rPr>
          <w:lang w:val="zh-CN" w:eastAsia="zh-CN"/>
        </w:rPr>
      </w:pPr>
      <w:r>
        <w:rPr>
          <w:lang w:val="zh-CN" w:eastAsia="zh-CN"/>
        </w:rPr>
        <w:t>'Mozilla/5.0(compatible; MSIE 8.0; Linux)',</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在proxies中添加变量,</w:t>
      </w:r>
    </w:p>
    <w:p>
      <w:pPr>
        <w:spacing w:before="240" w:after="240"/>
        <w:rPr>
          <w:lang w:val="zh-CN" w:eastAsia="zh-CN"/>
        </w:rPr>
      </w:pPr>
      <w:r>
        <w:rPr>
          <w:lang w:val="zh-CN" w:eastAsia="zh-CN"/>
        </w:rPr>
        <w:t>PROXIES =[</w:t>
      </w:r>
    </w:p>
    <w:p>
      <w:pPr>
        <w:spacing w:before="240" w:after="240"/>
        <w:rPr>
          <w:lang w:val="zh-CN" w:eastAsia="zh-CN"/>
        </w:rPr>
      </w:pPr>
      <w:r>
        <w:rPr>
          <w:lang w:val="zh-CN" w:eastAsia="zh-CN"/>
        </w:rPr>
        <w:t>#{"ip_port":"180.118.242.134:9999","user_passwd":""},</w:t>
      </w:r>
    </w:p>
    <w:p>
      <w:pPr>
        <w:spacing w:before="240" w:after="240"/>
        <w:rPr>
          <w:lang w:val="zh-CN" w:eastAsia="zh-CN"/>
        </w:rPr>
      </w:pPr>
      <w:r>
        <w:rPr>
          <w:lang w:val="zh-CN" w:eastAsia="zh-CN"/>
        </w:rPr>
        <w:t>#{"ip_port":"119.1.97.193:36751"},#,"user_passw":""}#表示无账户验证</w:t>
      </w:r>
    </w:p>
    <w:p>
      <w:pPr>
        <w:spacing w:before="240" w:after="240"/>
        <w:rPr>
          <w:lang w:val="zh-CN" w:eastAsia="zh-CN"/>
        </w:rPr>
      </w:pPr>
      <w:r>
        <w:rPr>
          <w:lang w:val="zh-CN" w:eastAsia="zh-CN"/>
        </w:rPr>
        <w:t>{"ip_port":"119.1.97.193:36751"},#,"user_passwd":"account:password"}</w:t>
      </w:r>
    </w:p>
    <w:p>
      <w:pPr>
        <w:spacing w:before="240" w:after="240"/>
        <w:rPr>
          <w:lang w:val="zh-CN" w:eastAsia="zh-CN"/>
        </w:rPr>
      </w:pPr>
      <w:r>
        <w:rPr>
          <w:lang w:val="zh-CN" w:eastAsia="zh-CN"/>
        </w:rPr>
        <w:t>#{"ip_port":"119.1.97.193:36751"},#,"user_passwd":"account:password"}</w:t>
      </w:r>
    </w:p>
    <w:p>
      <w:pPr>
        <w:spacing w:before="240" w:after="240"/>
        <w:rPr>
          <w:lang w:val="zh-CN" w:eastAsia="zh-CN"/>
        </w:rPr>
      </w:pPr>
      <w:r>
        <w:rPr>
          <w:lang w:val="zh-CN" w:eastAsia="zh-CN"/>
        </w:rPr>
        <w:t>]</w:t>
      </w:r>
    </w:p>
    <w:p>
      <w:pPr>
        <w:spacing w:before="240" w:after="240"/>
        <w:rPr>
          <w:lang w:val="zh-CN" w:eastAsia="zh-CN"/>
        </w:rPr>
      </w:pPr>
      <w:r>
        <w:rPr>
          <w:lang w:val="zh-CN" w:eastAsia="zh-CN"/>
        </w:rPr>
        <w:t>这样便可以满足基本的防发爬虫措施。</w:t>
      </w:r>
    </w:p>
    <w:p>
      <w:pPr>
        <w:spacing w:before="240" w:after="240"/>
        <w:rPr>
          <w:lang w:val="zh-CN" w:eastAsia="zh-CN"/>
        </w:rPr>
      </w:pPr>
      <w:r>
        <w:rPr>
          <w:lang w:val="zh-CN" w:eastAsia="zh-CN"/>
        </w:rPr>
        <w:t>爬虫改进升级为分布式爬虫</w:t>
      </w:r>
    </w:p>
    <w:p>
      <w:pPr>
        <w:spacing w:before="240" w:after="240"/>
        <w:rPr>
          <w:lang w:val="zh-CN" w:eastAsia="zh-CN"/>
        </w:rPr>
      </w:pPr>
      <w:r>
        <w:rPr>
          <w:lang w:val="zh-CN" w:eastAsia="zh-CN"/>
        </w:rPr>
        <w:t>之前的都是基本爬虫的讲解,现在对原来的爬虫程序进行改进。</w:t>
      </w:r>
    </w:p>
    <w:p>
      <w:pPr>
        <w:spacing w:before="240" w:after="240"/>
        <w:rPr>
          <w:lang w:val="zh-CN" w:eastAsia="zh-CN"/>
        </w:rPr>
      </w:pPr>
      <w:r>
        <w:rPr>
          <w:lang w:val="zh-CN" w:eastAsia="zh-CN"/>
        </w:rPr>
        <w:t>第一个模块改变的是Spider</w:t>
      </w:r>
    </w:p>
    <w:p>
      <w:pPr>
        <w:spacing w:before="240" w:after="240"/>
        <w:rPr>
          <w:lang w:val="zh-CN" w:eastAsia="zh-CN"/>
        </w:rPr>
      </w:pPr>
      <w:r>
        <w:rPr>
          <w:lang w:val="zh-CN" w:eastAsia="zh-CN"/>
        </w:rPr>
        <w:t>class LjxfSpider(RedisSpider):</w:t>
      </w:r>
    </w:p>
    <w:p>
      <w:pPr>
        <w:spacing w:before="240" w:after="240"/>
        <w:rPr>
          <w:lang w:val="zh-CN" w:eastAsia="zh-CN"/>
        </w:rPr>
      </w:pPr>
      <w:r>
        <w:rPr>
          <w:lang w:val="zh-CN" w:eastAsia="zh-CN"/>
        </w:rPr>
        <w:t>#start_urls =[url + str(start)+ end]</w:t>
      </w:r>
    </w:p>
    <w:p>
      <w:pPr>
        <w:spacing w:before="240" w:after="240"/>
        <w:rPr>
          <w:lang w:val="zh-CN" w:eastAsia="zh-CN"/>
        </w:rPr>
      </w:pPr>
      <w:r>
        <w:rPr>
          <w:lang w:val="zh-CN" w:eastAsia="zh-CN"/>
        </w:rPr>
        <w:t>redis_key ="ljspider:start_urls"</w:t>
      </w:r>
    </w:p>
    <w:p>
      <w:pPr>
        <w:spacing w:before="240" w:after="240"/>
        <w:rPr>
          <w:lang w:val="zh-CN" w:eastAsia="zh-CN"/>
        </w:rPr>
      </w:pPr>
      <w:r>
        <w:rPr>
          <w:lang w:val="zh-CN" w:eastAsia="zh-CN"/>
        </w:rPr>
        <w:t>def __init__(self,*args,**kwargs):</w:t>
      </w:r>
    </w:p>
    <w:p>
      <w:pPr>
        <w:spacing w:before="240" w:after="240"/>
        <w:rPr>
          <w:lang w:val="zh-CN" w:eastAsia="zh-CN"/>
        </w:rPr>
      </w:pPr>
      <w:r>
        <w:rPr>
          <w:lang w:val="zh-CN" w:eastAsia="zh-CN"/>
        </w:rPr>
        <w:t>def parse(self, response):</w:t>
      </w:r>
    </w:p>
    <w:p>
      <w:pPr>
        <w:spacing w:before="240" w:after="240"/>
        <w:rPr>
          <w:lang w:val="zh-CN" w:eastAsia="zh-CN"/>
        </w:rPr>
      </w:pPr>
      <w:r>
        <w:rPr>
          <w:lang w:val="zh-CN" w:eastAsia="zh-CN"/>
        </w:rPr>
        <w:t>for i in range(1,101):</w:t>
      </w:r>
    </w:p>
    <w:p>
      <w:pPr>
        <w:spacing w:before="240" w:after="240"/>
        <w:rPr>
          <w:lang w:val="zh-CN" w:eastAsia="zh-CN"/>
        </w:rPr>
      </w:pPr>
      <w:r>
        <w:rPr>
          <w:lang w:val="zh-CN" w:eastAsia="zh-CN"/>
        </w:rPr>
        <w:t>start = i</w:t>
      </w:r>
    </w:p>
    <w:p>
      <w:pPr>
        <w:spacing w:before="240" w:after="240"/>
        <w:rPr>
          <w:lang w:val="zh-CN" w:eastAsia="zh-CN"/>
        </w:rPr>
      </w:pPr>
      <w:r>
        <w:rPr>
          <w:lang w:val="zh-CN" w:eastAsia="zh-CN"/>
        </w:rPr>
        <w:t>url = self.url + str(start)+'/'</w:t>
      </w:r>
    </w:p>
    <w:p>
      <w:pPr>
        <w:spacing w:before="240" w:after="240"/>
        <w:rPr>
          <w:lang w:val="zh-CN" w:eastAsia="zh-CN"/>
        </w:rPr>
      </w:pPr>
      <w:r>
        <w:rPr>
          <w:lang w:val="zh-CN" w:eastAsia="zh-CN"/>
        </w:rPr>
        <w:t>print url</w:t>
      </w:r>
    </w:p>
    <w:p>
      <w:pPr>
        <w:spacing w:before="240" w:after="240"/>
        <w:rPr>
          <w:lang w:val="zh-CN" w:eastAsia="zh-CN"/>
        </w:rPr>
      </w:pPr>
      <w:r>
        <w:rPr>
          <w:lang w:val="zh-CN" w:eastAsia="zh-CN"/>
        </w:rPr>
        <w:t>yield scrapy.Request(url=url, callback=self.parse_first)</w:t>
      </w:r>
    </w:p>
    <w:p>
      <w:pPr>
        <w:spacing w:before="240" w:after="240"/>
        <w:rPr>
          <w:lang w:val="zh-CN" w:eastAsia="zh-CN"/>
        </w:rPr>
      </w:pPr>
      <w:r>
        <w:rPr>
          <w:lang w:val="zh-CN" w:eastAsia="zh-CN"/>
        </w:rPr>
        <w:t>def parse_first(self, response):</w:t>
      </w:r>
    </w:p>
    <w:p>
      <w:pPr>
        <w:spacing w:before="240" w:after="240"/>
        <w:rPr>
          <w:lang w:val="zh-CN" w:eastAsia="zh-CN"/>
        </w:rPr>
      </w:pPr>
      <w:r>
        <w:rPr>
          <w:lang w:val="zh-CN" w:eastAsia="zh-CN"/>
        </w:rPr>
        <w:t>......</w:t>
      </w:r>
    </w:p>
    <w:p>
      <w:pPr>
        <w:spacing w:before="240" w:after="240"/>
        <w:rPr>
          <w:lang w:val="zh-CN" w:eastAsia="zh-CN"/>
        </w:rPr>
      </w:pPr>
      <w:r>
        <w:rPr>
          <w:lang w:val="zh-CN" w:eastAsia="zh-CN"/>
        </w:rPr>
        <w:t>def second_parse(self, response):</w:t>
      </w:r>
    </w:p>
    <w:p>
      <w:pPr>
        <w:spacing w:before="240" w:after="240"/>
        <w:rPr>
          <w:lang w:val="zh-CN" w:eastAsia="zh-CN"/>
        </w:rPr>
      </w:pPr>
      <w:r>
        <w:rPr>
          <w:lang w:val="zh-CN" w:eastAsia="zh-CN"/>
        </w:rPr>
        <w:t>......</w:t>
      </w:r>
    </w:p>
    <w:p>
      <w:pPr>
        <w:spacing w:before="240" w:after="240"/>
        <w:rPr>
          <w:lang w:val="zh-CN" w:eastAsia="zh-CN"/>
        </w:rPr>
      </w:pPr>
      <w:r>
        <w:rPr>
          <w:lang w:val="zh-CN" w:eastAsia="zh-CN"/>
        </w:rPr>
        <w:t>将继承类改为RedisSpider,注释掉起始地址,使用redis_key进行替换。这样在多个程序中运行时,可以直接在redis中发送指定进行多个程序的管理。添加初始化函数。将原来parse中除自定义局部请求更新外的内容全部移动自新函数parse_first。在配置文件中启用redis数据库并进行相关的配置。具体配置redis数据库的远程Ip,端口。配置启用redis中的指纹请求去重,配置调度器使用redis的队列,不使用自带的队列。开启redis的管道相关支持。</w:t>
      </w:r>
    </w:p>
    <w:p>
      <w:pPr>
        <w:spacing w:before="240" w:after="240"/>
        <w:rPr>
          <w:lang w:val="zh-CN" w:eastAsia="zh-CN"/>
        </w:rPr>
      </w:pPr>
      <w:r>
        <w:rPr>
          <w:lang w:val="zh-CN" w:eastAsia="zh-CN"/>
        </w:rPr>
        <w:t>分布式爬虫部署设计与实现</w:t>
      </w:r>
    </w:p>
    <w:p>
      <w:pPr>
        <w:spacing w:before="240" w:after="240"/>
        <w:rPr>
          <w:lang w:val="zh-CN" w:eastAsia="zh-CN"/>
        </w:rPr>
      </w:pPr>
      <w:r>
        <w:rPr>
          <w:lang w:val="zh-CN" w:eastAsia="zh-CN"/>
        </w:rPr>
        <w:t>分布式架构[5]规划,如图4.2所示:</w:t>
      </w:r>
    </w:p>
    <w:p>
      <w:pPr>
        <w:spacing w:before="240" w:after="240"/>
        <w:rPr>
          <w:lang w:val="zh-CN" w:eastAsia="zh-CN"/>
        </w:rPr>
      </w:pPr>
      <w:r>
        <w:rPr>
          <w:lang w:val="zh-CN" w:eastAsia="zh-CN"/>
        </w:rPr>
        <w:t>图4.2分布式部署设计及后续处理</w:t>
      </w:r>
    </w:p>
    <w:p>
      <w:pPr>
        <w:spacing w:before="240" w:after="240"/>
        <w:rPr>
          <w:lang w:val="zh-CN" w:eastAsia="zh-CN"/>
        </w:rPr>
      </w:pPr>
      <w:r>
        <w:rPr>
          <w:lang w:val="zh-CN" w:eastAsia="zh-CN"/>
        </w:rPr>
        <w:t>一共需要3台机器 Linux_centos7_1192.168.6.131</w:t>
      </w:r>
      <w:r>
        <w:rPr>
          <w:lang w:val="zh-CN" w:eastAsia="zh-CN"/>
        </w:rPr>
        <w:br/>
      </w:r>
      <w:r>
        <w:rPr>
          <w:lang w:val="zh-CN" w:eastAsia="zh-CN"/>
        </w:rPr>
        <w:t>Linux_centos7_2192.168.6.5</w:t>
      </w:r>
    </w:p>
    <w:p>
      <w:pPr>
        <w:spacing w:before="240" w:after="240"/>
        <w:rPr>
          <w:lang w:val="zh-CN" w:eastAsia="zh-CN"/>
        </w:rPr>
      </w:pPr>
      <w:r>
        <w:rPr>
          <w:lang w:val="zh-CN" w:eastAsia="zh-CN"/>
        </w:rPr>
        <w:t>Windows10192.168.43.80</w:t>
      </w:r>
    </w:p>
    <w:p>
      <w:pPr>
        <w:spacing w:before="240" w:after="240"/>
        <w:rPr>
          <w:lang w:val="zh-CN" w:eastAsia="zh-CN"/>
        </w:rPr>
      </w:pPr>
      <w:r>
        <w:rPr>
          <w:lang w:val="zh-CN" w:eastAsia="zh-CN"/>
        </w:rPr>
        <w:t>其中3台机器的ip如右侧,名称如左侧。Linux_centos7_1上安装了两个数据库,它为Master端,不部署爬虫程序,但是会有一个数据可导出脚本文件。爬虫程序部署在Linux_centos7_2与windows10 Slave端。其中windows10中有各种远程可视化工具以及后期数据清洗,绘图等工具。</w:t>
      </w:r>
    </w:p>
    <w:p>
      <w:pPr>
        <w:spacing w:before="240" w:after="240"/>
        <w:rPr>
          <w:lang w:val="zh-CN" w:eastAsia="zh-CN"/>
        </w:rPr>
      </w:pPr>
      <w:r>
        <w:rPr>
          <w:lang w:val="zh-CN" w:eastAsia="zh-CN"/>
        </w:rPr>
        <w:t>分布式爬虫部署前准备</w:t>
      </w:r>
    </w:p>
    <w:p>
      <w:pPr>
        <w:spacing w:before="240" w:after="240"/>
        <w:rPr>
          <w:lang w:val="zh-CN" w:eastAsia="zh-CN"/>
        </w:rPr>
      </w:pPr>
      <w:r>
        <w:rPr>
          <w:lang w:val="zh-CN" w:eastAsia="zh-CN"/>
        </w:rPr>
        <w:t>在win10上,将完整改写好的程序项目进行打包拷贝,使用filezilla将项目包传送到linux_centos7_2端,之后进行解压,进入到程序入口所在目录。将导出脚本文本文件上传到Linux_centos7_1端。在windows中进入CMD命令模式,进入到程序入口所在目录。启动linux_centos7_1中的数据库。</w:t>
      </w:r>
    </w:p>
    <w:p>
      <w:pPr>
        <w:spacing w:before="240" w:after="240"/>
        <w:rPr>
          <w:lang w:val="zh-CN" w:eastAsia="zh-CN"/>
        </w:rPr>
      </w:pPr>
      <w:r>
        <w:rPr>
          <w:lang w:val="zh-CN" w:eastAsia="zh-CN"/>
        </w:rPr>
        <w:t>分布式爬虫部署与运行</w:t>
      </w:r>
    </w:p>
    <w:p>
      <w:pPr>
        <w:spacing w:before="240" w:after="240"/>
        <w:rPr>
          <w:lang w:val="zh-CN" w:eastAsia="zh-CN"/>
        </w:rPr>
      </w:pPr>
      <w:r>
        <w:rPr>
          <w:lang w:val="zh-CN" w:eastAsia="zh-CN"/>
        </w:rPr>
        <w:t>在爬虫程序端输入爬虫项目启动命令scrapy runspider ljxf_distribute.py,等待统一的指令。</w:t>
      </w:r>
    </w:p>
    <w:p>
      <w:pPr>
        <w:spacing w:before="240" w:after="240"/>
        <w:rPr>
          <w:lang w:val="zh-CN" w:eastAsia="zh-CN"/>
        </w:rPr>
      </w:pPr>
      <w:r>
        <w:rPr>
          <w:lang w:val="zh-CN" w:eastAsia="zh-CN"/>
        </w:rPr>
        <w:t>如图4.3所示:</w:t>
      </w:r>
    </w:p>
    <w:p>
      <w:pPr>
        <w:spacing w:before="240" w:after="240"/>
        <w:rPr>
          <w:lang w:val="zh-CN" w:eastAsia="zh-CN"/>
        </w:rPr>
      </w:pPr>
      <w:r>
        <w:rPr>
          <w:lang w:val="zh-CN" w:eastAsia="zh-CN"/>
        </w:rPr>
        <w:t>图4.3分别启动爬虫程序</w:t>
      </w:r>
    </w:p>
    <w:p>
      <w:pPr>
        <w:spacing w:before="240" w:after="240"/>
        <w:rPr>
          <w:lang w:val="zh-CN" w:eastAsia="zh-CN"/>
        </w:rPr>
      </w:pPr>
      <w:r>
        <w:rPr>
          <w:lang w:val="zh-CN" w:eastAsia="zh-CN"/>
        </w:rPr>
        <w:t>Redis数据库端发送爬虫运行指令,如图4.4:</w:t>
      </w:r>
    </w:p>
    <w:p>
      <w:pPr>
        <w:spacing w:before="240" w:after="240"/>
        <w:rPr>
          <w:lang w:val="zh-CN" w:eastAsia="zh-CN"/>
        </w:rPr>
      </w:pPr>
      <w:r>
        <w:rPr>
          <w:lang w:val="zh-CN" w:eastAsia="zh-CN"/>
        </w:rPr>
        <w:t>图4.4 redis数据库中发送指令</w:t>
      </w:r>
    </w:p>
    <w:p>
      <w:pPr>
        <w:spacing w:before="240" w:after="240"/>
        <w:rPr>
          <w:lang w:val="zh-CN" w:eastAsia="zh-CN"/>
        </w:rPr>
      </w:pPr>
      <w:r>
        <w:rPr>
          <w:lang w:val="zh-CN" w:eastAsia="zh-CN"/>
        </w:rPr>
        <w:t>爬虫运行的情况如图4.5,4.6:</w:t>
      </w:r>
    </w:p>
    <w:p>
      <w:pPr>
        <w:spacing w:before="240" w:after="240"/>
        <w:rPr>
          <w:lang w:val="zh-CN" w:eastAsia="zh-CN"/>
        </w:rPr>
      </w:pPr>
      <w:r>
        <w:rPr>
          <w:lang w:val="zh-CN" w:eastAsia="zh-CN"/>
        </w:rPr>
        <w:t>图4.5 windows10端爬虫开始运行</w:t>
      </w:r>
    </w:p>
    <w:p>
      <w:pPr>
        <w:spacing w:before="240" w:after="240"/>
        <w:rPr>
          <w:lang w:val="zh-CN" w:eastAsia="zh-CN"/>
        </w:rPr>
      </w:pPr>
      <w:r>
        <w:rPr>
          <w:lang w:val="zh-CN" w:eastAsia="zh-CN"/>
        </w:rPr>
        <w:t>图4.6 linux_centos7_2端爬虫开始运行</w:t>
      </w:r>
    </w:p>
    <w:p>
      <w:pPr>
        <w:spacing w:before="240" w:after="240"/>
        <w:rPr>
          <w:lang w:val="zh-CN" w:eastAsia="zh-CN"/>
        </w:rPr>
      </w:pPr>
      <w:r>
        <w:rPr>
          <w:lang w:val="zh-CN" w:eastAsia="zh-CN"/>
        </w:rPr>
        <w:t>查看获得的数据</w:t>
      </w:r>
    </w:p>
    <w:p>
      <w:pPr>
        <w:spacing w:before="240" w:after="240"/>
        <w:rPr>
          <w:lang w:val="zh-CN" w:eastAsia="zh-CN"/>
        </w:rPr>
      </w:pPr>
      <w:r>
        <w:rPr>
          <w:lang w:val="zh-CN" w:eastAsia="zh-CN"/>
        </w:rPr>
        <w:t>在windows端使用远程工具进行数据库查看如图4.7:</w:t>
      </w:r>
    </w:p>
    <w:p>
      <w:pPr>
        <w:spacing w:before="240" w:after="240"/>
        <w:rPr>
          <w:lang w:val="zh-CN" w:eastAsia="zh-CN"/>
        </w:rPr>
      </w:pPr>
      <w:r>
        <w:rPr>
          <w:lang w:val="zh-CN" w:eastAsia="zh-CN"/>
        </w:rPr>
        <w:t>图4.7 redis数据库中的数据查看</w:t>
      </w:r>
    </w:p>
    <w:p>
      <w:pPr>
        <w:spacing w:before="240" w:after="240"/>
        <w:rPr>
          <w:lang w:val="zh-CN" w:eastAsia="zh-CN"/>
        </w:rPr>
      </w:pPr>
      <w:r>
        <w:rPr>
          <w:lang w:val="zh-CN" w:eastAsia="zh-CN"/>
        </w:rPr>
        <w:t>可以发现成功的获取到了数据。数据以json格式存储在数据库中。取出其中的一条详细的数据进行查看如图4.8:</w:t>
      </w:r>
    </w:p>
    <w:p>
      <w:pPr>
        <w:spacing w:before="240" w:after="240"/>
        <w:rPr>
          <w:lang w:val="zh-CN" w:eastAsia="zh-CN"/>
        </w:rPr>
      </w:pPr>
      <w:r>
        <w:rPr>
          <w:lang w:val="zh-CN" w:eastAsia="zh-CN"/>
        </w:rPr>
        <w:t>图4.8其中一条详细数据展示</w:t>
      </w:r>
    </w:p>
    <w:p>
      <w:pPr>
        <w:spacing w:before="240" w:after="240"/>
        <w:rPr>
          <w:lang w:val="zh-CN" w:eastAsia="zh-CN"/>
        </w:rPr>
      </w:pPr>
      <w:r>
        <w:rPr>
          <w:lang w:val="zh-CN" w:eastAsia="zh-CN"/>
        </w:rPr>
        <w:t>单机爬虫与分布式爬虫对比</w:t>
      </w:r>
    </w:p>
    <w:p>
      <w:pPr>
        <w:spacing w:before="240" w:after="240"/>
        <w:rPr>
          <w:lang w:val="zh-CN" w:eastAsia="zh-CN"/>
        </w:rPr>
      </w:pPr>
      <w:r>
        <w:rPr>
          <w:lang w:val="zh-CN" w:eastAsia="zh-CN"/>
        </w:rPr>
        <w:t>设计分布式爬虫的目的是为了节省时间,人力,及成本费用。接下来会做一个对比。</w:t>
      </w:r>
    </w:p>
    <w:p>
      <w:pPr>
        <w:spacing w:before="240" w:after="240"/>
        <w:rPr>
          <w:lang w:val="zh-CN" w:eastAsia="zh-CN"/>
        </w:rPr>
      </w:pPr>
      <w:r>
        <w:rPr>
          <w:lang w:val="zh-CN" w:eastAsia="zh-CN"/>
        </w:rPr>
        <w:t>单机爬虫与分布式爬虫对比</w:t>
      </w:r>
    </w:p>
    <w:p>
      <w:pPr>
        <w:spacing w:before="240" w:after="240"/>
        <w:rPr>
          <w:lang w:val="zh-CN" w:eastAsia="zh-CN"/>
        </w:rPr>
      </w:pPr>
      <w:r>
        <w:rPr>
          <w:lang w:val="zh-CN" w:eastAsia="zh-CN"/>
        </w:rPr>
        <w:t>已经完成了分布式爬虫的运行,我们来看一下其运行的时间,如图4.9:</w:t>
      </w:r>
    </w:p>
    <w:p>
      <w:pPr>
        <w:spacing w:before="240" w:after="240"/>
        <w:rPr>
          <w:lang w:val="zh-CN" w:eastAsia="zh-CN"/>
        </w:rPr>
      </w:pPr>
      <w:r>
        <w:rPr>
          <w:lang w:val="zh-CN" w:eastAsia="zh-CN"/>
        </w:rPr>
        <w:t>图4.9分布式爬虫运行时间分析</w:t>
      </w:r>
    </w:p>
    <w:p>
      <w:pPr>
        <w:spacing w:before="240" w:after="240"/>
        <w:rPr>
          <w:lang w:val="zh-CN" w:eastAsia="zh-CN"/>
        </w:rPr>
      </w:pPr>
      <w:r>
        <w:rPr>
          <w:lang w:val="zh-CN" w:eastAsia="zh-CN"/>
        </w:rPr>
        <w:t>使用两台机器进行网页数据爬取,windows10爬取608条,linux_centos_7_2端爬取498条一共1010条数据,花费时间39分钟左右。</w:t>
      </w:r>
    </w:p>
    <w:p>
      <w:pPr>
        <w:spacing w:before="240" w:after="240"/>
        <w:rPr>
          <w:lang w:val="zh-CN" w:eastAsia="zh-CN"/>
        </w:rPr>
      </w:pPr>
      <w:r>
        <w:rPr>
          <w:lang w:val="zh-CN" w:eastAsia="zh-CN"/>
        </w:rPr>
        <w:t>为了比较单机爬虫与分布式爬虫的速度,我们再进行一次单机爬虫的运行,这次只运行windows10端的项目程序,而linux_centos7_2端的程序不运行。</w:t>
      </w:r>
    </w:p>
    <w:p>
      <w:pPr>
        <w:spacing w:before="240" w:after="240"/>
        <w:rPr>
          <w:lang w:val="zh-CN" w:eastAsia="zh-CN"/>
        </w:rPr>
      </w:pPr>
      <w:r>
        <w:rPr>
          <w:lang w:val="zh-CN" w:eastAsia="zh-CN"/>
        </w:rPr>
        <w:t>结果如图4.10所示:</w:t>
      </w:r>
    </w:p>
    <w:p>
      <w:pPr>
        <w:spacing w:before="240" w:after="240"/>
        <w:rPr>
          <w:lang w:val="zh-CN" w:eastAsia="zh-CN"/>
        </w:rPr>
      </w:pPr>
      <w:r>
        <w:rPr>
          <w:lang w:val="zh-CN" w:eastAsia="zh-CN"/>
        </w:rPr>
        <w:t>图4.10单机爬虫运行时间分析</w:t>
      </w:r>
    </w:p>
    <w:p>
      <w:pPr>
        <w:spacing w:before="240" w:after="240"/>
        <w:rPr>
          <w:lang w:val="zh-CN" w:eastAsia="zh-CN"/>
        </w:rPr>
      </w:pPr>
      <w:r>
        <w:rPr>
          <w:lang w:val="zh-CN" w:eastAsia="zh-CN"/>
        </w:rPr>
        <w:t>从图中可以看出抓取同样的数据花费时间是约80分钟左右。使用两台机器部署爬虫项目程序项目比一台机器要节省一半多的时间,所以不难推断出,进行大数据量的信息抓取时,分布式规模越大及部署爬虫项目程序的机器越多,速度越快。</w:t>
      </w:r>
    </w:p>
    <w:p>
      <w:pPr>
        <w:spacing w:before="240" w:after="240"/>
        <w:rPr>
          <w:lang w:val="zh-CN" w:eastAsia="zh-CN"/>
        </w:rPr>
      </w:pPr>
      <w:r>
        <w:rPr>
          <w:lang w:val="zh-CN" w:eastAsia="zh-CN"/>
        </w:rPr>
        <w:t>数据清洗模块设计实现及绘图分析</w:t>
      </w:r>
    </w:p>
    <w:p>
      <w:pPr>
        <w:spacing w:before="240" w:after="240"/>
        <w:rPr>
          <w:lang w:val="zh-CN" w:eastAsia="zh-CN"/>
        </w:rPr>
      </w:pPr>
      <w:r>
        <w:rPr>
          <w:lang w:val="zh-CN" w:eastAsia="zh-CN"/>
        </w:rPr>
        <w:t>为了得到干净有价值的数据,所以爬取到的数据需要进行数据处理,</w:t>
      </w:r>
      <w:r>
        <w:rPr>
          <w:rStyle w:val="emsimilar"/>
          <w:lang w:val="zh-CN" w:eastAsia="zh-CN"/>
        </w:rPr>
        <w:t>对其进行去重,过滤,字符串处理,分类处理,</w:t>
      </w:r>
      <w:r>
        <w:rPr>
          <w:lang w:val="zh-CN" w:eastAsia="zh-CN"/>
        </w:rPr>
        <w:t>行列转换等。然后将数据通过Excel进行图表绘制,最终进行一定的分析得出结论。</w:t>
      </w:r>
    </w:p>
    <w:p>
      <w:pPr>
        <w:spacing w:before="240" w:after="240"/>
        <w:rPr>
          <w:lang w:val="zh-CN" w:eastAsia="zh-CN"/>
        </w:rPr>
      </w:pPr>
      <w:r>
        <w:rPr>
          <w:lang w:val="zh-CN" w:eastAsia="zh-CN"/>
        </w:rPr>
        <w:t>数据清洗</w:t>
      </w:r>
    </w:p>
    <w:p>
      <w:pPr>
        <w:spacing w:before="240" w:after="240"/>
        <w:rPr>
          <w:lang w:val="zh-CN" w:eastAsia="zh-CN"/>
        </w:rPr>
      </w:pPr>
      <w:r>
        <w:rPr>
          <w:lang w:val="zh-CN" w:eastAsia="zh-CN"/>
        </w:rPr>
        <w:t>为什么需要进行数据清洗</w:t>
      </w:r>
    </w:p>
    <w:p>
      <w:pPr>
        <w:spacing w:before="240" w:after="240"/>
        <w:rPr>
          <w:lang w:val="zh-CN" w:eastAsia="zh-CN"/>
        </w:rPr>
      </w:pPr>
      <w:r>
        <w:rPr>
          <w:lang w:val="zh-CN" w:eastAsia="zh-CN"/>
        </w:rPr>
        <w:t>经过爬虫程序项目不断调试与最终成功运行后,我们已经得到了网页上指定数据的信息,其中多达1000多条信息,每一条都包含详细的楼盘的各种信息。但是这些数据中可能有重复的,而且像评分,或者交房日期,价格等都可能是"暂无"或者为空的情况,如果进行评分平均值计算,则会有影响。再比如,价格有可能单位我们规定的元/平方米,而它的值可能实际为几百单位是百万元/幢。在类型方面,又分为别墅,住宅,商业,底商,所以为了便于区分还需要进行分类处理等。</w:t>
      </w:r>
    </w:p>
    <w:p>
      <w:pPr>
        <w:spacing w:before="240" w:after="240"/>
        <w:rPr>
          <w:lang w:val="zh-CN" w:eastAsia="zh-CN"/>
        </w:rPr>
      </w:pPr>
      <w:r>
        <w:rPr>
          <w:lang w:val="zh-CN" w:eastAsia="zh-CN"/>
        </w:rPr>
        <w:t>Kettle数据清洗步骤</w:t>
      </w:r>
    </w:p>
    <w:p>
      <w:pPr>
        <w:spacing w:before="240" w:after="240"/>
        <w:rPr>
          <w:lang w:val="zh-CN" w:eastAsia="zh-CN"/>
        </w:rPr>
      </w:pPr>
      <w:r>
        <w:rPr>
          <w:lang w:val="zh-CN" w:eastAsia="zh-CN"/>
        </w:rPr>
        <w:t>数据清洗大致分为:</w:t>
      </w:r>
    </w:p>
    <w:p>
      <w:pPr>
        <w:spacing w:before="240" w:after="240"/>
        <w:rPr>
          <w:lang w:val="zh-CN" w:eastAsia="zh-CN"/>
        </w:rPr>
      </w:pPr>
      <w:r>
        <w:rPr>
          <w:lang w:val="zh-CN" w:eastAsia="zh-CN"/>
        </w:rPr>
        <w:t>预处理阶段:</w:t>
      </w:r>
    </w:p>
    <w:p>
      <w:pPr>
        <w:spacing w:before="240" w:after="240"/>
        <w:rPr>
          <w:lang w:val="zh-CN" w:eastAsia="zh-CN"/>
        </w:rPr>
      </w:pPr>
      <w:r>
        <w:rPr>
          <w:lang w:val="zh-CN" w:eastAsia="zh-CN"/>
        </w:rPr>
        <w:t>这个阶段一般是将数据导入数据处理工具,然后进行数据查看,找出需要进行处理的内容。</w:t>
      </w:r>
    </w:p>
    <w:p>
      <w:pPr>
        <w:spacing w:before="240" w:after="240"/>
        <w:rPr>
          <w:lang w:val="zh-CN" w:eastAsia="zh-CN"/>
        </w:rPr>
      </w:pPr>
      <w:r>
        <w:rPr>
          <w:lang w:val="zh-CN" w:eastAsia="zh-CN"/>
        </w:rPr>
        <w:t>阶段1:去除/补全有缺失的数据</w:t>
      </w:r>
    </w:p>
    <w:p>
      <w:pPr>
        <w:spacing w:before="240" w:after="240"/>
        <w:rPr>
          <w:lang w:val="zh-CN" w:eastAsia="zh-CN"/>
        </w:rPr>
      </w:pPr>
      <w:r>
        <w:rPr>
          <w:lang w:val="zh-CN" w:eastAsia="zh-CN"/>
        </w:rPr>
        <w:t>对于清空空位值,可以忽略元组,</w:t>
      </w:r>
      <w:r>
        <w:rPr>
          <w:rStyle w:val="emsimilar"/>
          <w:lang w:val="zh-CN" w:eastAsia="zh-CN"/>
        </w:rPr>
        <w:t>可以手动填充空位值,还可以使用全局变量填充空位值。空位值可以用属性的平均值、中值、最大值、最小值或更复杂的概率统计函数值填充,也可以删除字段。</w:t>
      </w:r>
    </w:p>
    <w:p>
      <w:pPr>
        <w:spacing w:before="240" w:after="240"/>
        <w:rPr>
          <w:lang w:val="zh-CN" w:eastAsia="zh-CN"/>
        </w:rPr>
      </w:pPr>
      <w:r>
        <w:rPr>
          <w:lang w:val="zh-CN" w:eastAsia="zh-CN"/>
        </w:rPr>
        <w:t>阶段2:去除/修改格式和内容错误的数据。</w:t>
      </w:r>
    </w:p>
    <w:p>
      <w:pPr>
        <w:spacing w:before="240" w:after="240"/>
        <w:rPr>
          <w:lang w:val="zh-CN" w:eastAsia="zh-CN"/>
        </w:rPr>
      </w:pPr>
      <w:r>
        <w:rPr>
          <w:rStyle w:val="emsimilar"/>
          <w:lang w:val="zh-CN" w:eastAsia="zh-CN"/>
        </w:rPr>
        <w:t>1.时间、日期、值、全半角等显示格式不一致这种类型的问题通常与输入端相关,当将多个源的数据合并为一致的格式时,</w:t>
      </w:r>
      <w:r>
        <w:rPr>
          <w:lang w:val="zh-CN" w:eastAsia="zh-CN"/>
        </w:rPr>
        <w:t>可能会遇到这种问题。内容中不应该有字符有些内容可能只包含几个字符,例如id号是一个数字+字母,而中文名称是汉字(zhao C仍然很少见)。最典型的是头、尾、中间的空格,也可能出现名称中的数字符号、汉字中的id号等问题。在这种情况下,需要半自动检查和半手工方</w:t>
      </w:r>
      <w:r>
        <w:rPr>
          <w:rStyle w:val="emsimilar"/>
          <w:lang w:val="zh-CN" w:eastAsia="zh-CN"/>
        </w:rPr>
        <w:t>法来识别可能的问题并删除不需要的字符。3.内容与字段的内容不一致姓名写性别,身份证号码写手机号码,</w:t>
      </w:r>
      <w:r>
        <w:rPr>
          <w:lang w:val="zh-CN" w:eastAsia="zh-CN"/>
        </w:rPr>
        <w:t>都属于这类问题。然而,这个问题的特殊性在于,它不能简单地删除处理,因为原因可能是人类的错误,前端可能不是验证,或部分或全部现有的列不一致时,数据导入,问题类型应该详细确认。</w:t>
      </w:r>
    </w:p>
    <w:p>
      <w:pPr>
        <w:spacing w:before="240" w:after="240"/>
        <w:rPr>
          <w:lang w:val="zh-CN" w:eastAsia="zh-CN"/>
        </w:rPr>
      </w:pPr>
      <w:r>
        <w:rPr>
          <w:lang w:val="zh-CN" w:eastAsia="zh-CN"/>
        </w:rPr>
        <w:t>阶段3:去除/修改逻辑错误的数据</w:t>
      </w:r>
    </w:p>
    <w:p>
      <w:pPr>
        <w:spacing w:before="240" w:after="240"/>
        <w:rPr>
          <w:lang w:val="zh-CN" w:eastAsia="zh-CN"/>
        </w:rPr>
      </w:pPr>
      <w:r>
        <w:rPr>
          <w:lang w:val="zh-CN" w:eastAsia="zh-CN"/>
        </w:rPr>
        <w:t>这一步骤主要是进行去重,去除不合理值,修正矛盾内容。</w:t>
      </w:r>
    </w:p>
    <w:p>
      <w:pPr>
        <w:spacing w:before="240" w:after="240"/>
        <w:rPr>
          <w:lang w:val="zh-CN" w:eastAsia="zh-CN"/>
        </w:rPr>
      </w:pPr>
      <w:r>
        <w:rPr>
          <w:lang w:val="zh-CN" w:eastAsia="zh-CN"/>
        </w:rPr>
        <w:t>阶段4:去除/不需要的数据</w:t>
      </w:r>
    </w:p>
    <w:p>
      <w:pPr>
        <w:spacing w:before="240" w:after="240"/>
        <w:rPr>
          <w:lang w:val="zh-CN" w:eastAsia="zh-CN"/>
        </w:rPr>
      </w:pPr>
      <w:r>
        <w:rPr>
          <w:lang w:val="zh-CN" w:eastAsia="zh-CN"/>
        </w:rPr>
        <w:t>这个简单,把不需要的字段和数据删除。</w:t>
      </w:r>
    </w:p>
    <w:p>
      <w:pPr>
        <w:spacing w:before="240" w:after="240"/>
        <w:rPr>
          <w:lang w:val="zh-CN" w:eastAsia="zh-CN"/>
        </w:rPr>
      </w:pPr>
      <w:r>
        <w:rPr>
          <w:lang w:val="zh-CN" w:eastAsia="zh-CN"/>
        </w:rPr>
        <w:t>阶段5:关联性验证</w:t>
      </w:r>
    </w:p>
    <w:p>
      <w:pPr>
        <w:spacing w:before="240" w:after="240"/>
        <w:rPr>
          <w:lang w:val="zh-CN" w:eastAsia="zh-CN"/>
        </w:rPr>
      </w:pPr>
      <w:r>
        <w:rPr>
          <w:lang w:val="zh-CN" w:eastAsia="zh-CN"/>
        </w:rPr>
        <w:t>判断出字段之间的关系是否合理且符合实际,如新楼盘的交房日期与开发日期的关系。开发动工日期不可能大于交房日期等。</w:t>
      </w:r>
    </w:p>
    <w:p>
      <w:pPr>
        <w:spacing w:before="240" w:after="240"/>
        <w:rPr>
          <w:lang w:val="zh-CN" w:eastAsia="zh-CN"/>
        </w:rPr>
      </w:pPr>
      <w:r>
        <w:rPr>
          <w:lang w:val="zh-CN" w:eastAsia="zh-CN"/>
        </w:rPr>
        <w:t>Kettle数据清洗性详细设计</w:t>
      </w:r>
    </w:p>
    <w:p>
      <w:pPr>
        <w:spacing w:before="240" w:after="240"/>
        <w:rPr>
          <w:lang w:val="zh-CN" w:eastAsia="zh-CN"/>
        </w:rPr>
      </w:pPr>
      <w:r>
        <w:rPr>
          <w:lang w:val="zh-CN" w:eastAsia="zh-CN"/>
        </w:rPr>
        <w:t>在导入数据之前我们先对数据的存储格式进行转换,通过在线网站json转xls将其转换为一张表。</w:t>
      </w:r>
    </w:p>
    <w:p>
      <w:pPr>
        <w:spacing w:before="240" w:after="240"/>
        <w:rPr>
          <w:lang w:val="zh-CN" w:eastAsia="zh-CN"/>
        </w:rPr>
      </w:pPr>
      <w:r>
        <w:rPr>
          <w:lang w:val="zh-CN" w:eastAsia="zh-CN"/>
        </w:rPr>
        <w:t>预处理阶段:</w:t>
      </w:r>
    </w:p>
    <w:p>
      <w:pPr>
        <w:spacing w:before="240" w:after="240"/>
        <w:rPr>
          <w:lang w:val="zh-CN" w:eastAsia="zh-CN"/>
        </w:rPr>
      </w:pPr>
      <w:r>
        <w:rPr>
          <w:lang w:val="zh-CN" w:eastAsia="zh-CN"/>
        </w:rPr>
        <w:t>打开kettle,使用表输入或数据库输入。观察数据,分析出需要处理的内容。我们发现xls格式的表中存在许多问题。</w:t>
      </w:r>
    </w:p>
    <w:p>
      <w:pPr>
        <w:spacing w:before="240" w:after="240"/>
        <w:rPr>
          <w:lang w:val="zh-CN" w:eastAsia="zh-CN"/>
        </w:rPr>
      </w:pPr>
      <w:r>
        <w:rPr>
          <w:lang w:val="zh-CN" w:eastAsia="zh-CN"/>
        </w:rPr>
        <w:t>评分相关记录的是如"1.0分",它不是一个小数,是一个字符串</w:t>
      </w:r>
    </w:p>
    <w:p>
      <w:pPr>
        <w:spacing w:before="240" w:after="240"/>
        <w:rPr>
          <w:lang w:val="zh-CN" w:eastAsia="zh-CN"/>
        </w:rPr>
      </w:pPr>
      <w:r>
        <w:rPr>
          <w:lang w:val="zh-CN" w:eastAsia="zh-CN"/>
        </w:rPr>
        <w:t>日期格式是字符串,不是date日期格式,支持的excel打开不能识别。</w:t>
      </w:r>
    </w:p>
    <w:p>
      <w:pPr>
        <w:spacing w:before="240" w:after="240"/>
        <w:rPr>
          <w:lang w:val="zh-CN" w:eastAsia="zh-CN"/>
        </w:rPr>
      </w:pPr>
      <w:r>
        <w:rPr>
          <w:lang w:val="zh-CN" w:eastAsia="zh-CN"/>
        </w:rPr>
        <w:t>日期和评分相关等存在"暂无"字样与null字样</w:t>
      </w:r>
    </w:p>
    <w:p>
      <w:pPr>
        <w:spacing w:before="240" w:after="240"/>
        <w:rPr>
          <w:lang w:val="zh-CN" w:eastAsia="zh-CN"/>
        </w:rPr>
      </w:pPr>
      <w:r>
        <w:rPr>
          <w:lang w:val="zh-CN" w:eastAsia="zh-CN"/>
        </w:rPr>
        <w:t>数据高度混杂,类型:住宅,底商,商业,别墅及各个区域也是混杂在一同一张表中不便于分析处理。</w:t>
      </w:r>
    </w:p>
    <w:p>
      <w:pPr>
        <w:spacing w:before="240" w:after="240"/>
        <w:rPr>
          <w:lang w:val="zh-CN" w:eastAsia="zh-CN"/>
        </w:rPr>
      </w:pPr>
      <w:r>
        <w:rPr>
          <w:lang w:val="zh-CN" w:eastAsia="zh-CN"/>
        </w:rPr>
        <w:t>价格单位是元/平方米,但却存在百万元/幢这种不符合要求的数据。</w:t>
      </w:r>
    </w:p>
    <w:p>
      <w:pPr>
        <w:spacing w:before="240" w:after="240"/>
        <w:rPr>
          <w:lang w:val="zh-CN" w:eastAsia="zh-CN"/>
        </w:rPr>
      </w:pPr>
      <w:r>
        <w:rPr>
          <w:lang w:val="zh-CN" w:eastAsia="zh-CN"/>
        </w:rPr>
        <w:t>以区域为重点,但是却存在详细区域位于同一列的情况需要进行行列转换。</w:t>
      </w:r>
    </w:p>
    <w:p>
      <w:pPr>
        <w:spacing w:before="240" w:after="240"/>
        <w:rPr>
          <w:lang w:val="zh-CN" w:eastAsia="zh-CN"/>
        </w:rPr>
      </w:pPr>
      <w:r>
        <w:rPr>
          <w:lang w:val="zh-CN" w:eastAsia="zh-CN"/>
        </w:rPr>
        <w:t>后期发现问题,小数存储0点几时不会显示0,只会出现点几的情况</w:t>
      </w:r>
    </w:p>
    <w:p>
      <w:pPr>
        <w:spacing w:before="240" w:after="240"/>
        <w:rPr>
          <w:lang w:val="zh-CN" w:eastAsia="zh-CN"/>
        </w:rPr>
      </w:pPr>
      <w:r>
        <w:rPr>
          <w:lang w:val="zh-CN" w:eastAsia="zh-CN"/>
        </w:rPr>
        <w:t>如要求数据比如"0.2",但是显示却只是".2"。</w:t>
      </w:r>
    </w:p>
    <w:p>
      <w:pPr>
        <w:spacing w:before="240" w:after="240"/>
        <w:rPr>
          <w:lang w:val="zh-CN" w:eastAsia="zh-CN"/>
        </w:rPr>
      </w:pPr>
      <w:r>
        <w:rPr>
          <w:lang w:val="zh-CN" w:eastAsia="zh-CN"/>
        </w:rPr>
        <w:t>为了方便处理我们将各个问题分散处理,所以不一定按照上面数据清洗的规定步骤进行一比一步处理,而是采用灵活的方式。</w:t>
      </w:r>
    </w:p>
    <w:p>
      <w:pPr>
        <w:spacing w:before="240" w:after="240"/>
        <w:rPr>
          <w:lang w:val="zh-CN" w:eastAsia="zh-CN"/>
        </w:rPr>
      </w:pPr>
      <w:r>
        <w:rPr>
          <w:lang w:val="zh-CN" w:eastAsia="zh-CN"/>
        </w:rPr>
        <w:t>详细的数据清洗设计,其中带"分"字样及小数问题,在使用excel中使用ctrl+f进行数据全替换即可解决。其余的则需要真正的步骤清洗。将每一次清洗的数据输出作为下一次数据清洗的数据输入。需要注意的是Spoon kettle每一个组件的含义,不同组件对应的功能不同。主要设计为四大模块,详细如,图5.1,图5.2,图5.3,图5.4介绍。</w:t>
      </w:r>
    </w:p>
    <w:p>
      <w:pPr>
        <w:spacing w:before="240" w:after="240"/>
        <w:rPr>
          <w:lang w:val="zh-CN" w:eastAsia="zh-CN"/>
        </w:rPr>
      </w:pPr>
      <w:r>
        <w:rPr>
          <w:lang w:val="zh-CN" w:eastAsia="zh-CN"/>
        </w:rPr>
        <w:t>图5.1字段筛选,去null及价格过滤</w:t>
      </w:r>
    </w:p>
    <w:p>
      <w:pPr>
        <w:spacing w:before="240" w:after="240"/>
        <w:rPr>
          <w:lang w:val="zh-CN" w:eastAsia="zh-CN"/>
        </w:rPr>
      </w:pPr>
      <w:r>
        <w:rPr>
          <w:lang w:val="zh-CN" w:eastAsia="zh-CN"/>
        </w:rPr>
        <w:t>将爬取到的数据输入kettle工具,通过添加kettle中的各个组件,并设置执行流程与每一个组件的的具体参数进行字段选择,去null,去待定字样的操作。得到不含待定的表,作为又一次数据清洗的输入。</w:t>
      </w:r>
    </w:p>
    <w:p>
      <w:pPr>
        <w:spacing w:before="240" w:after="240"/>
        <w:rPr>
          <w:lang w:val="zh-CN" w:eastAsia="zh-CN"/>
        </w:rPr>
      </w:pPr>
      <w:r>
        <w:rPr>
          <w:lang w:val="zh-CN" w:eastAsia="zh-CN"/>
        </w:rPr>
        <w:t>图5.2数据格式处理及价格二次过滤</w:t>
      </w:r>
    </w:p>
    <w:p>
      <w:pPr>
        <w:spacing w:before="240" w:after="240"/>
        <w:rPr>
          <w:lang w:val="zh-CN" w:eastAsia="zh-CN"/>
        </w:rPr>
      </w:pPr>
      <w:r>
        <w:rPr>
          <w:lang w:val="zh-CN" w:eastAsia="zh-CN"/>
        </w:rPr>
        <w:t>这个流程主要是对不符合数据格式的数据进行处理,并将单位为百万元/幢的数据筛选到另外一张表中。</w:t>
      </w:r>
    </w:p>
    <w:p>
      <w:pPr>
        <w:spacing w:before="240" w:after="240"/>
        <w:rPr>
          <w:lang w:val="zh-CN" w:eastAsia="zh-CN"/>
        </w:rPr>
      </w:pPr>
      <w:r>
        <w:rPr>
          <w:lang w:val="zh-CN" w:eastAsia="zh-CN"/>
        </w:rPr>
        <w:t>图5.3分类</w:t>
      </w:r>
    </w:p>
    <w:p>
      <w:pPr>
        <w:spacing w:before="240" w:after="240"/>
        <w:rPr>
          <w:lang w:val="zh-CN" w:eastAsia="zh-CN"/>
        </w:rPr>
      </w:pPr>
      <w:r>
        <w:rPr>
          <w:lang w:val="zh-CN" w:eastAsia="zh-CN"/>
        </w:rPr>
        <w:t>图5.3主要是按对指定字段楼盘类型进行分类处理,输入数据是图5.4数据清洗后的输出数据。</w:t>
      </w:r>
    </w:p>
    <w:p>
      <w:pPr>
        <w:spacing w:before="240" w:after="240"/>
        <w:rPr>
          <w:lang w:val="zh-CN" w:eastAsia="zh-CN"/>
        </w:rPr>
      </w:pPr>
      <w:r>
        <w:rPr>
          <w:lang w:val="zh-CN" w:eastAsia="zh-CN"/>
        </w:rPr>
        <w:t>图5.4行列转行之列转行</w:t>
      </w:r>
    </w:p>
    <w:p>
      <w:pPr>
        <w:spacing w:before="240" w:after="240"/>
        <w:rPr>
          <w:lang w:val="zh-CN" w:eastAsia="zh-CN"/>
        </w:rPr>
      </w:pPr>
      <w:r>
        <w:rPr>
          <w:lang w:val="zh-CN" w:eastAsia="zh-CN"/>
        </w:rPr>
        <w:t>将图5.4操作后的3张数据表中的数据,分三次输入这一个步骤,得到三张列转行后的数据表。这样做的具体具体效果将会如图5.5。</w:t>
      </w:r>
    </w:p>
    <w:p>
      <w:pPr>
        <w:spacing w:before="240" w:after="240"/>
        <w:rPr>
          <w:lang w:val="zh-CN" w:eastAsia="zh-CN"/>
        </w:rPr>
      </w:pPr>
      <w:r>
        <w:rPr>
          <w:lang w:val="zh-CN" w:eastAsia="zh-CN"/>
        </w:rPr>
        <w:t>图5.5列转行效果图</w:t>
      </w:r>
    </w:p>
    <w:p>
      <w:pPr>
        <w:spacing w:before="240" w:after="240"/>
        <w:rPr>
          <w:lang w:val="zh-CN" w:eastAsia="zh-CN"/>
        </w:rPr>
      </w:pPr>
      <w:r>
        <w:rPr>
          <w:lang w:val="zh-CN" w:eastAsia="zh-CN"/>
        </w:rPr>
        <w:t>最后得到的数据如图5.5中下方的样式。之后便可以进行数据绘图分析了。</w:t>
      </w:r>
    </w:p>
    <w:p>
      <w:pPr>
        <w:spacing w:before="240" w:after="240"/>
        <w:rPr>
          <w:lang w:val="zh-CN" w:eastAsia="zh-CN"/>
        </w:rPr>
      </w:pPr>
      <w:r>
        <w:rPr>
          <w:lang w:val="zh-CN" w:eastAsia="zh-CN"/>
        </w:rPr>
        <w:t>或许有一个疑问,开始爬虫爬取到的数据包含很多字段,那为什么这里只需要很少的一部分哪?</w:t>
      </w:r>
    </w:p>
    <w:p>
      <w:pPr>
        <w:spacing w:before="240" w:after="240"/>
        <w:rPr>
          <w:lang w:val="zh-CN" w:eastAsia="zh-CN"/>
        </w:rPr>
      </w:pPr>
      <w:r>
        <w:rPr>
          <w:lang w:val="zh-CN" w:eastAsia="zh-CN"/>
        </w:rPr>
        <w:t>其实这些数据是有用的,如果将这些数据用于一个新的网站建设或数据交易这些数据便很详细很有价值,这正是他们需要的。对于数据分析师而言,挖掘分析这些数据相关的需要考虑多种因数,也需要详细的数据。而我们只是针对区域,交房时间,价格这三个字段进行绘图分析。所以会清洗出只符合我们要求的数据。</w:t>
      </w:r>
    </w:p>
    <w:p>
      <w:pPr>
        <w:spacing w:before="240" w:after="240"/>
        <w:rPr>
          <w:lang w:val="zh-CN" w:eastAsia="zh-CN"/>
        </w:rPr>
      </w:pPr>
      <w:r>
        <w:rPr>
          <w:lang w:val="zh-CN" w:eastAsia="zh-CN"/>
        </w:rPr>
        <w:t>利用excel进行图表绘制</w:t>
      </w:r>
    </w:p>
    <w:p>
      <w:pPr>
        <w:spacing w:before="240" w:after="240"/>
        <w:rPr>
          <w:lang w:val="zh-CN" w:eastAsia="zh-CN"/>
        </w:rPr>
      </w:pPr>
      <w:r>
        <w:rPr>
          <w:lang w:val="zh-CN" w:eastAsia="zh-CN"/>
        </w:rPr>
        <w:t>使用excel打开我们最终获得的数据表,进行绘图。</w:t>
      </w:r>
    </w:p>
    <w:p>
      <w:pPr>
        <w:spacing w:before="240" w:after="240"/>
        <w:rPr>
          <w:lang w:val="zh-CN" w:eastAsia="zh-CN"/>
        </w:rPr>
      </w:pPr>
      <w:r>
        <w:rPr>
          <w:lang w:val="zh-CN" w:eastAsia="zh-CN"/>
        </w:rPr>
        <w:t>绘图</w:t>
      </w:r>
    </w:p>
    <w:p>
      <w:pPr>
        <w:spacing w:before="240" w:after="240"/>
        <w:rPr>
          <w:lang w:val="zh-CN" w:eastAsia="zh-CN"/>
        </w:rPr>
      </w:pPr>
      <w:r>
        <w:rPr>
          <w:lang w:val="zh-CN" w:eastAsia="zh-CN"/>
        </w:rPr>
        <w:t>我们将会绘制折线图与直方图。点击插入图表选择相关图,然后设置横纵坐标,调整相关字段。具体的图表展示及分析析在5.2.2中。</w:t>
      </w:r>
    </w:p>
    <w:p>
      <w:pPr>
        <w:spacing w:before="240" w:after="240"/>
        <w:rPr>
          <w:lang w:val="zh-CN" w:eastAsia="zh-CN"/>
        </w:rPr>
      </w:pPr>
      <w:r>
        <w:rPr>
          <w:lang w:val="zh-CN" w:eastAsia="zh-CN"/>
        </w:rPr>
        <w:t>简单的数据分析</w:t>
      </w:r>
    </w:p>
    <w:p>
      <w:pPr>
        <w:spacing w:before="240" w:after="240"/>
        <w:rPr>
          <w:lang w:val="zh-CN" w:eastAsia="zh-CN"/>
        </w:rPr>
      </w:pPr>
      <w:r>
        <w:rPr>
          <w:lang w:val="zh-CN" w:eastAsia="zh-CN"/>
        </w:rPr>
        <w:t>底商类各区域平均价格直方图</w:t>
      </w:r>
    </w:p>
    <w:p>
      <w:pPr>
        <w:spacing w:before="240" w:after="240"/>
        <w:rPr>
          <w:lang w:val="zh-CN" w:eastAsia="zh-CN"/>
        </w:rPr>
      </w:pPr>
      <w:r>
        <w:rPr>
          <w:lang w:val="zh-CN" w:eastAsia="zh-CN"/>
        </w:rPr>
        <w:t>图5.6底商类各区域平均价格直方图</w:t>
      </w:r>
    </w:p>
    <w:p>
      <w:pPr>
        <w:spacing w:before="240" w:after="240"/>
        <w:rPr>
          <w:lang w:val="zh-CN" w:eastAsia="zh-CN"/>
        </w:rPr>
      </w:pPr>
      <w:r>
        <w:rPr>
          <w:lang w:val="zh-CN" w:eastAsia="zh-CN"/>
        </w:rPr>
        <w:t>从底商类平均价格图可以看出来,锦江区的底商类新楼盘最贵多达55000元/平方米,高新西区与龙泉驿区相对较便宜,但是也高达23000到26000元/平方米左右。</w:t>
      </w:r>
    </w:p>
    <w:p>
      <w:pPr>
        <w:spacing w:before="240" w:after="240"/>
        <w:rPr>
          <w:lang w:val="zh-CN" w:eastAsia="zh-CN"/>
        </w:rPr>
      </w:pPr>
      <w:r>
        <w:rPr>
          <w:lang w:val="zh-CN" w:eastAsia="zh-CN"/>
        </w:rPr>
        <w:t>底商类价格随年份变更折线图</w:t>
      </w:r>
    </w:p>
    <w:p>
      <w:pPr>
        <w:spacing w:before="240" w:after="240"/>
        <w:rPr>
          <w:lang w:val="zh-CN" w:eastAsia="zh-CN"/>
        </w:rPr>
      </w:pPr>
      <w:r>
        <w:rPr>
          <w:lang w:val="zh-CN" w:eastAsia="zh-CN"/>
        </w:rPr>
        <w:t>图5.7底商类价格随年份变更折线图</w:t>
      </w:r>
    </w:p>
    <w:p>
      <w:pPr>
        <w:spacing w:before="240" w:after="240"/>
        <w:rPr>
          <w:lang w:val="zh-CN" w:eastAsia="zh-CN"/>
        </w:rPr>
      </w:pPr>
      <w:r>
        <w:rPr>
          <w:lang w:val="zh-CN" w:eastAsia="zh-CN"/>
        </w:rPr>
        <w:t>从2012年到2021年中,目前数据中展示的最高价格高达80000元/平方米,最低也接近10000元/每平方米。从2015年到2021年价格浮动变化较快,估计可能是新楼盘增多也可能是政策相关。</w:t>
      </w:r>
    </w:p>
    <w:p>
      <w:pPr>
        <w:spacing w:before="240" w:after="240"/>
        <w:rPr>
          <w:lang w:val="zh-CN" w:eastAsia="zh-CN"/>
        </w:rPr>
      </w:pPr>
      <w:r>
        <w:rPr>
          <w:lang w:val="zh-CN" w:eastAsia="zh-CN"/>
        </w:rPr>
        <w:t>商业类各区域平均价格</w:t>
      </w:r>
    </w:p>
    <w:p>
      <w:pPr>
        <w:spacing w:before="240" w:after="240"/>
        <w:rPr>
          <w:lang w:val="zh-CN" w:eastAsia="zh-CN"/>
        </w:rPr>
      </w:pPr>
      <w:r>
        <w:rPr>
          <w:lang w:val="zh-CN" w:eastAsia="zh-CN"/>
        </w:rPr>
        <w:t>图5.8商业类各区域平均价格</w:t>
      </w:r>
    </w:p>
    <w:p>
      <w:pPr>
        <w:spacing w:before="240" w:after="240"/>
        <w:rPr>
          <w:lang w:val="zh-CN" w:eastAsia="zh-CN"/>
        </w:rPr>
      </w:pPr>
      <w:r>
        <w:rPr>
          <w:lang w:val="zh-CN" w:eastAsia="zh-CN"/>
        </w:rPr>
        <w:t>从商业类平均价格图可以看出来,锦江区的商业类新楼盘也是最贵多达55000元/平方米,但双流与郫都区相对较便宜,是20000元/平方米左右。</w:t>
      </w:r>
    </w:p>
    <w:p>
      <w:pPr>
        <w:spacing w:before="240" w:after="240"/>
        <w:rPr>
          <w:lang w:val="zh-CN" w:eastAsia="zh-CN"/>
        </w:rPr>
      </w:pPr>
      <w:r>
        <w:rPr>
          <w:lang w:val="zh-CN" w:eastAsia="zh-CN"/>
        </w:rPr>
        <w:t>商业类价格随年份变更折线图</w:t>
      </w:r>
    </w:p>
    <w:p>
      <w:pPr>
        <w:spacing w:before="240" w:after="240"/>
        <w:rPr>
          <w:lang w:val="zh-CN" w:eastAsia="zh-CN"/>
        </w:rPr>
      </w:pPr>
      <w:r>
        <w:rPr>
          <w:lang w:val="zh-CN" w:eastAsia="zh-CN"/>
        </w:rPr>
        <w:t>图5.9商业类价格随年份变更折线图</w:t>
      </w:r>
    </w:p>
    <w:p>
      <w:pPr>
        <w:spacing w:before="240" w:after="240"/>
        <w:rPr>
          <w:lang w:val="zh-CN" w:eastAsia="zh-CN"/>
        </w:rPr>
      </w:pPr>
      <w:r>
        <w:rPr>
          <w:lang w:val="zh-CN" w:eastAsia="zh-CN"/>
        </w:rPr>
        <w:t>商业类变化比较集中的是2017-2020年,不过总的价格都在20000-40000元/平方米之间,预计未来几年大多数价格也在这个区间内。</w:t>
      </w:r>
    </w:p>
    <w:p>
      <w:pPr>
        <w:spacing w:before="240" w:after="240"/>
        <w:rPr>
          <w:lang w:val="zh-CN" w:eastAsia="zh-CN"/>
        </w:rPr>
      </w:pPr>
      <w:r>
        <w:rPr>
          <w:lang w:val="zh-CN" w:eastAsia="zh-CN"/>
        </w:rPr>
        <w:t>住宅类各区域平均价格</w:t>
      </w:r>
    </w:p>
    <w:p>
      <w:pPr>
        <w:spacing w:before="240" w:after="240"/>
        <w:rPr>
          <w:lang w:val="zh-CN" w:eastAsia="zh-CN"/>
        </w:rPr>
      </w:pPr>
      <w:r>
        <w:rPr>
          <w:lang w:val="zh-CN" w:eastAsia="zh-CN"/>
        </w:rPr>
        <w:t>图5.10住宅类各区域平均价格</w:t>
      </w:r>
    </w:p>
    <w:p>
      <w:pPr>
        <w:spacing w:before="240" w:after="240"/>
        <w:rPr>
          <w:lang w:val="zh-CN" w:eastAsia="zh-CN"/>
        </w:rPr>
      </w:pPr>
      <w:r>
        <w:rPr>
          <w:lang w:val="zh-CN" w:eastAsia="zh-CN"/>
        </w:rPr>
        <w:t>从住宅类平均价格图可以看出来,锦江区的住宅类新楼盘也是最贵多达26000元/平方米,但高新西区,都江堰和新都区相对较便宜,是7000-9000元/平方米左右。对比底商,商业,住宅三类,住宅类型的新楼盘要便宜很多。</w:t>
      </w:r>
    </w:p>
    <w:p>
      <w:pPr>
        <w:spacing w:before="240" w:after="240"/>
        <w:rPr>
          <w:lang w:val="zh-CN" w:eastAsia="zh-CN"/>
        </w:rPr>
      </w:pPr>
      <w:r>
        <w:rPr>
          <w:lang w:val="zh-CN" w:eastAsia="zh-CN"/>
        </w:rPr>
        <w:t>住宅类价格随年份变更散点图</w:t>
      </w:r>
    </w:p>
    <w:p>
      <w:pPr>
        <w:spacing w:before="240" w:after="240"/>
        <w:rPr>
          <w:lang w:val="zh-CN" w:eastAsia="zh-CN"/>
        </w:rPr>
      </w:pPr>
      <w:r>
        <w:rPr>
          <w:lang w:val="zh-CN" w:eastAsia="zh-CN"/>
        </w:rPr>
        <w:t>图5.11住宅类价格随年份变更散点图</w:t>
      </w:r>
    </w:p>
    <w:p>
      <w:pPr>
        <w:spacing w:before="240" w:after="240"/>
        <w:rPr>
          <w:lang w:val="zh-CN" w:eastAsia="zh-CN"/>
        </w:rPr>
      </w:pPr>
      <w:r>
        <w:rPr>
          <w:lang w:val="zh-CN" w:eastAsia="zh-CN"/>
        </w:rPr>
        <w:t>住宅类的新房在2014-2022年左右变得特别多,价格也相对稳定,大多数都不会超过30000元/平方米。</w:t>
      </w:r>
    </w:p>
    <w:p>
      <w:pPr>
        <w:spacing w:before="240" w:after="240"/>
        <w:rPr>
          <w:lang w:val="zh-CN" w:eastAsia="zh-CN"/>
        </w:rPr>
      </w:pPr>
      <w:r>
        <w:rPr>
          <w:lang w:val="zh-CN" w:eastAsia="zh-CN"/>
        </w:rPr>
        <w:t>成都旧五城区住宅类各区域价格随年份变更图</w:t>
      </w:r>
    </w:p>
    <w:p>
      <w:pPr>
        <w:spacing w:before="240" w:after="240"/>
        <w:rPr>
          <w:lang w:val="zh-CN" w:eastAsia="zh-CN"/>
        </w:rPr>
      </w:pPr>
      <w:r>
        <w:rPr>
          <w:lang w:val="zh-CN" w:eastAsia="zh-CN"/>
        </w:rPr>
        <w:t>图5.12成都旧五城区住宅类各区域价格随年份变更图</w:t>
      </w:r>
    </w:p>
    <w:p>
      <w:pPr>
        <w:spacing w:before="240" w:after="240"/>
        <w:rPr>
          <w:lang w:val="zh-CN" w:eastAsia="zh-CN"/>
        </w:rPr>
      </w:pPr>
      <w:r>
        <w:rPr>
          <w:rStyle w:val="emsimilar"/>
          <w:lang w:val="zh-CN" w:eastAsia="zh-CN"/>
        </w:rPr>
        <w:t>从年份来看,成都市五城区,锦江,成华,青羊,</w:t>
      </w:r>
      <w:r>
        <w:rPr>
          <w:lang w:val="zh-CN" w:eastAsia="zh-CN"/>
        </w:rPr>
        <w:t>武侯,金牛中锦江区的住宅类房价一直都相对于另外四城区高,但是最高也就3万元/平方米左右,可以推断出锦江区在成都市五城区中经济方面最为发达,地段也较繁荣。</w:t>
      </w:r>
    </w:p>
    <w:p>
      <w:pPr>
        <w:spacing w:before="240" w:after="240"/>
        <w:rPr>
          <w:lang w:val="zh-CN" w:eastAsia="zh-CN"/>
        </w:rPr>
      </w:pPr>
      <w:r>
        <w:rPr>
          <w:lang w:val="zh-CN" w:eastAsia="zh-CN"/>
        </w:rPr>
        <w:t>其他区域住宅类各区域价格随年份变更图</w:t>
      </w:r>
    </w:p>
    <w:p>
      <w:pPr>
        <w:spacing w:before="240" w:after="240"/>
        <w:rPr>
          <w:lang w:val="zh-CN" w:eastAsia="zh-CN"/>
        </w:rPr>
      </w:pPr>
      <w:r>
        <w:rPr>
          <w:lang w:val="zh-CN" w:eastAsia="zh-CN"/>
        </w:rPr>
        <w:t>图5.13其他区域住宅类各区域价格随年份变更图</w:t>
      </w:r>
    </w:p>
    <w:p>
      <w:pPr>
        <w:spacing w:before="240" w:after="240"/>
        <w:rPr>
          <w:lang w:val="zh-CN" w:eastAsia="zh-CN"/>
        </w:rPr>
      </w:pPr>
      <w:r>
        <w:rPr>
          <w:lang w:val="zh-CN" w:eastAsia="zh-CN"/>
        </w:rPr>
        <w:t>从图中可以看出2019-2022年的折线密集程度可以看出住宅类楼盘明显增多,绝大多数的价格在10000-18000元/平方米。其中所有区域2018-2021年的各自的价格都相对于2018年以前要高。</w:t>
      </w:r>
    </w:p>
    <w:p>
      <w:pPr>
        <w:spacing w:before="240" w:after="240"/>
        <w:rPr>
          <w:lang w:val="zh-CN" w:eastAsia="zh-CN"/>
        </w:rPr>
      </w:pPr>
      <w:r>
        <w:rPr>
          <w:lang w:val="zh-CN" w:eastAsia="zh-CN"/>
        </w:rPr>
        <w:t>本章进行了对于此次工作的总结,以及对于未来的展望。</w:t>
      </w:r>
    </w:p>
    <w:p>
      <w:pPr>
        <w:spacing w:before="240" w:after="240"/>
        <w:rPr>
          <w:lang w:val="zh-CN" w:eastAsia="zh-CN"/>
        </w:rPr>
      </w:pPr>
      <w:r>
        <w:rPr>
          <w:lang w:val="zh-CN" w:eastAsia="zh-CN"/>
        </w:rPr>
        <w:t>总结</w:t>
      </w:r>
    </w:p>
    <w:p>
      <w:pPr>
        <w:spacing w:before="240" w:after="240"/>
        <w:rPr>
          <w:lang w:val="zh-CN" w:eastAsia="zh-CN"/>
        </w:rPr>
      </w:pPr>
      <w:r>
        <w:rPr>
          <w:lang w:val="zh-CN" w:eastAsia="zh-CN"/>
        </w:rPr>
        <w:t>在这个大数据与人工智能的时代,数据的需求量将会变得越来越大,数据的搜集也将变得越来越重要。作为一个爬虫工作者而言,设计分布式网络爬虫来为其提高数据采集的速度便变得尤为重要,它既可以减少开发人员的数量,节约成本费用,还可以让使用者节省大量时间。</w:t>
      </w:r>
    </w:p>
    <w:p>
      <w:pPr>
        <w:spacing w:before="240" w:after="240"/>
        <w:rPr>
          <w:lang w:val="zh-CN" w:eastAsia="zh-CN"/>
        </w:rPr>
      </w:pPr>
      <w:r>
        <w:rPr>
          <w:lang w:val="zh-CN" w:eastAsia="zh-CN"/>
        </w:rPr>
        <w:t>在本课题中,我们介绍了数据如何获取,清洗,以及简单的后续应用。首先进行了爬虫设计的前的网站分析及需求设计工作,其中重点分析了网站的反爬虫措施,然后进行了爬虫原型的设计与实现工作,包括各模块具体编写,接着为了提高爬取的速度,我们将原型爬虫改写成了分布式爬虫,其次我们设计了部署策略,将爬虫部署到了多台机器上并成功运行。在数据获得以后</w:t>
      </w:r>
      <w:r>
        <w:rPr>
          <w:rStyle w:val="emsimilar"/>
          <w:lang w:val="zh-CN" w:eastAsia="zh-CN"/>
        </w:rPr>
        <w:t>,我们开始了数据清洗工作,先进行了数据预处理,</w:t>
      </w:r>
      <w:r>
        <w:rPr>
          <w:lang w:val="zh-CN" w:eastAsia="zh-CN"/>
        </w:rPr>
        <w:t>详细分析数据中存在的问题,并设计出了四个阶段来进行处理。最后我们获得了需要分析的数据,通过绘图,观察分析得出了一定的结论。</w:t>
      </w:r>
    </w:p>
    <w:p>
      <w:pPr>
        <w:spacing w:before="240" w:after="240"/>
        <w:rPr>
          <w:lang w:val="zh-CN" w:eastAsia="zh-CN"/>
        </w:rPr>
      </w:pPr>
      <w:r>
        <w:rPr>
          <w:lang w:val="zh-CN" w:eastAsia="zh-CN"/>
        </w:rPr>
        <w:t>展望</w:t>
      </w:r>
    </w:p>
    <w:p>
      <w:pPr>
        <w:spacing w:before="240" w:after="240"/>
        <w:rPr>
          <w:lang w:val="zh-CN" w:eastAsia="zh-CN"/>
        </w:rPr>
      </w:pPr>
      <w:r>
        <w:rPr>
          <w:lang w:val="zh-CN" w:eastAsia="zh-CN"/>
        </w:rPr>
        <w:t>爬虫的领域很广,也很有趣,在本次课题中,在编程语言方面我们所做的只是实现基于python的 scrapy改进的分布式爬虫并设计一些模块,其实其他语言支持的分布式爬虫也各有特点,分布式爬虫的框架也多种多样,像最近的基于hadoop的分布式爬虫,基于docekr的分布式爬虫也都很有意思。我们具体以一个房地产网站来进行爬虫设计与实现,但是互联网上的网站各有特色,有价值的数据也多不胜数,其反爬虫措施,数据分布等都有不同,如何克服困难设计出合理的高效的爬虫都是一个值得研究的课题。</w:t>
      </w:r>
    </w:p>
    <w:p>
      <w:pPr>
        <w:spacing w:before="240" w:after="240"/>
        <w:rPr>
          <w:lang w:val="zh-CN" w:eastAsia="zh-CN"/>
        </w:rPr>
      </w:pPr>
      <w:r>
        <w:rPr>
          <w:lang w:val="zh-CN" w:eastAsia="zh-CN"/>
        </w:rPr>
        <w:t>致谢</w:t>
      </w:r>
    </w:p>
    <w:p>
      <w:pPr>
        <w:spacing w:before="240" w:after="240"/>
        <w:rPr>
          <w:lang w:val="zh-CN" w:eastAsia="zh-CN"/>
        </w:rPr>
      </w:pPr>
      <w:r>
        <w:rPr>
          <w:lang w:val="zh-CN" w:eastAsia="zh-CN"/>
        </w:rPr>
        <w:t>时间飞逝,转眼大学四年的学涯也即将结束。在这四年里学到了很多知识,从一个懵懵懂懂的大一新生逐渐成长为一个走向社会的毕业生。在这里将感谢曾经帮助过我,并让我进步的人。</w:t>
      </w:r>
    </w:p>
    <w:p>
      <w:pPr>
        <w:spacing w:before="240" w:after="240"/>
        <w:rPr>
          <w:lang w:val="zh-CN" w:eastAsia="zh-CN"/>
        </w:rPr>
      </w:pPr>
      <w:r>
        <w:rPr>
          <w:lang w:val="zh-CN" w:eastAsia="zh-CN"/>
        </w:rPr>
        <w:t>首先,感谢我的毕业设计指导教师,何粒波老师从毕业还未正式开始时,就已经给了我详细的指导和说明,在整个毕业设计期间无微不至的关照我,无论是写作还是爬虫程序设计都为我提供了良好的建议,给与我很大的帮助,让我充分领略到爬虫领域的风采和乐趣。</w:t>
      </w:r>
    </w:p>
    <w:p>
      <w:pPr>
        <w:spacing w:before="240" w:after="240"/>
        <w:rPr>
          <w:lang w:val="zh-CN" w:eastAsia="zh-CN"/>
        </w:rPr>
      </w:pPr>
      <w:r>
        <w:rPr>
          <w:lang w:val="zh-CN" w:eastAsia="zh-CN"/>
        </w:rPr>
        <w:t>其次,感谢曾经指导过我的杨明根老师,在我迷惘的时期为我提供建议,在初次想接触大数据领域时,他指导我如何入门以及掌握哪些重要的框架,他是真正的良师益友。</w:t>
      </w:r>
    </w:p>
    <w:p>
      <w:pPr>
        <w:spacing w:before="240" w:after="240"/>
        <w:rPr>
          <w:lang w:val="zh-CN" w:eastAsia="zh-CN"/>
        </w:rPr>
      </w:pPr>
      <w:r>
        <w:rPr>
          <w:rStyle w:val="emsimilar"/>
          <w:lang w:val="zh-CN" w:eastAsia="zh-CN"/>
        </w:rPr>
        <w:t>此外感谢我的家人,在读大学的时候,是他们在背后默默支持我,鼓励我,让我能够不断进步。</w:t>
      </w:r>
    </w:p>
    <w:p>
      <w:pPr>
        <w:spacing w:before="240" w:after="240"/>
        <w:rPr>
          <w:lang w:val="zh-CN" w:eastAsia="zh-CN"/>
        </w:rPr>
      </w:pPr>
      <w:r>
        <w:rPr>
          <w:rStyle w:val="emsimilar"/>
          <w:lang w:val="zh-CN" w:eastAsia="zh-CN"/>
        </w:rPr>
        <w:t>最后,感谢母校为我提供这么好的成长环境,</w:t>
      </w:r>
      <w:r>
        <w:rPr>
          <w:lang w:val="zh-CN" w:eastAsia="zh-CN"/>
        </w:rPr>
        <w:t>让我收获室友间的真挚友谊,以及塑造人生的机会。</w:t>
      </w:r>
    </w:p>
    <w:p>
      <w:pPr>
        <w:spacing w:before="240" w:after="240"/>
        <w:rPr>
          <w:lang w:val="zh-CN" w:eastAsia="zh-CN"/>
        </w:rPr>
      </w:pPr>
      <w:r>
        <w:rPr>
          <w:lang w:val="zh-CN" w:eastAsia="zh-CN"/>
        </w:rPr>
        <w:t>此处填写本人毕业设计(论文)题目</w:t>
      </w:r>
    </w:p>
    <w:p>
      <w:pPr>
        <w:spacing w:before="240" w:after="240"/>
        <w:rPr>
          <w:lang w:val="zh-CN" w:eastAsia="zh-CN"/>
        </w:rPr>
      </w:pPr>
      <w:r>
        <w:rPr>
          <w:lang w:val="zh-CN" w:eastAsia="zh-CN"/>
        </w:rPr>
        <w:t>PAGE 45</w:t>
      </w:r>
    </w:p>
    <w:p>
      <w:pPr>
        <w:pStyle w:val="uncheck"/>
        <w:spacing w:before="240" w:after="240"/>
        <w:rPr>
          <w:lang w:val="zh-CN" w:eastAsia="zh-CN"/>
        </w:rPr>
      </w:pPr>
      <w:r>
        <w:rPr>
          <w:lang w:val="zh-CN" w:eastAsia="zh-CN"/>
        </w:rPr>
        <w:t>参考文献、脚注、尾注</w:t>
      </w:r>
    </w:p>
    <w:p>
      <w:pPr>
        <w:pStyle w:val="uncheck"/>
        <w:spacing w:before="240" w:after="240"/>
        <w:rPr>
          <w:lang w:val="zh-CN" w:eastAsia="zh-CN"/>
        </w:rPr>
      </w:pPr>
      <w:r>
        <w:rPr>
          <w:lang w:val="zh-CN" w:eastAsia="zh-CN"/>
        </w:rPr>
        <w:t>崔庆才.Scrapy框架的使用.北京：人民邮电出版社，2018，(13)：468-496.</w:t>
      </w:r>
    </w:p>
    <w:p>
      <w:pPr>
        <w:pStyle w:val="uncheck"/>
        <w:spacing w:before="240" w:after="240"/>
        <w:rPr>
          <w:lang w:val="zh-CN" w:eastAsia="zh-CN"/>
        </w:rPr>
      </w:pPr>
      <w:r>
        <w:rPr>
          <w:lang w:val="zh-CN" w:eastAsia="zh-CN"/>
        </w:rPr>
        <w:t>李文龙.基于docker集群的分布式爬虫设计，2016，(3)：20-26.</w:t>
      </w:r>
    </w:p>
    <w:p>
      <w:pPr>
        <w:pStyle w:val="uncheck"/>
        <w:spacing w:before="240" w:after="240"/>
        <w:rPr>
          <w:lang w:val="zh-CN" w:eastAsia="zh-CN"/>
        </w:rPr>
      </w:pPr>
      <w:r>
        <w:rPr>
          <w:lang w:val="zh-CN" w:eastAsia="zh-CN"/>
        </w:rPr>
        <w:t>王景阳.网络爬虫相关知识.主题网络爬虫的并行研究，2017，(2)：5-9.</w:t>
      </w:r>
    </w:p>
    <w:p>
      <w:pPr>
        <w:pStyle w:val="uncheck"/>
        <w:spacing w:before="240" w:after="240"/>
        <w:rPr>
          <w:lang w:val="zh-CN" w:eastAsia="zh-CN"/>
        </w:rPr>
      </w:pPr>
      <w:r>
        <w:rPr>
          <w:lang w:val="zh-CN" w:eastAsia="zh-CN"/>
        </w:rPr>
        <w:t>叶婷.网络爬虫系统需求分析.基于关键词的微博爬虫系统的设计与实现，2016，(3)：19-23.</w:t>
      </w:r>
    </w:p>
    <w:p>
      <w:pPr>
        <w:pStyle w:val="uncheck"/>
        <w:spacing w:before="240" w:after="240"/>
        <w:rPr>
          <w:lang w:val="zh-CN" w:eastAsia="zh-CN"/>
        </w:rPr>
      </w:pPr>
      <w:r>
        <w:rPr>
          <w:lang w:val="zh-CN" w:eastAsia="zh-CN"/>
        </w:rPr>
        <w:t>Naresh Kumar ，Manjeet Singh .RELATED WORK.Framework for Distributed Semantic Web Crawler ， 2015, (2)：1403-1404.</w:t>
      </w:r>
    </w:p>
    <w:p>
      <w:pPr>
        <w:pStyle w:val="uncheck"/>
        <w:spacing w:before="240" w:after="240"/>
        <w:rPr>
          <w:lang w:val="zh-CN" w:eastAsia="zh-CN"/>
        </w:rPr>
      </w:pPr>
      <w:r>
        <w:rPr>
          <w:lang w:val="zh-CN" w:eastAsia="zh-CN"/>
        </w:rPr>
        <w:t>Andri Mirzal.PyThinSearch: A Simple Web Search Engine ,2009,(3)： 2-4.</w:t>
      </w:r>
    </w:p>
    <w:p>
      <w:pPr>
        <w:pStyle w:val="uncheck"/>
        <w:spacing w:before="240" w:after="240"/>
        <w:rPr>
          <w:lang w:val="zh-CN" w:eastAsia="zh-CN"/>
        </w:rPr>
      </w:pPr>
      <w:r>
        <w:rPr>
          <w:lang w:val="zh-CN" w:eastAsia="zh-CN"/>
        </w:rPr>
        <w:t>李舟军.高性能爬虫：研究综述[J].计算机科学，2009,36(8):26-29.</w:t>
      </w:r>
    </w:p>
    <w:p>
      <w:pPr>
        <w:pStyle w:val="uncheck"/>
        <w:spacing w:before="240" w:after="240"/>
        <w:rPr>
          <w:lang w:val="zh-CN" w:eastAsia="zh-CN"/>
        </w:rPr>
      </w:pPr>
      <w:r>
        <w:rPr>
          <w:lang w:val="zh-CN" w:eastAsia="zh-CN"/>
        </w:rPr>
        <w:t>周立柱，林玲.聚焦爬虫技术研究综述片[J].计算机应用，2005,25(9)：1965-1969.</w:t>
      </w:r>
    </w:p>
    <w:p>
      <w:pPr>
        <w:pStyle w:val="uncheck"/>
        <w:spacing w:before="240" w:after="240"/>
        <w:rPr>
          <w:lang w:val="zh-CN" w:eastAsia="zh-CN"/>
        </w:rPr>
      </w:pPr>
      <w:r>
        <w:rPr>
          <w:lang w:val="zh-CN" w:eastAsia="zh-CN"/>
        </w:rPr>
        <w:t>高强.基于redis的分布式爬虫框架设计[J].农业网络信息,2017(8).</w:t>
      </w:r>
    </w:p>
    <w:p>
      <w:pPr>
        <w:pStyle w:val="uncheck"/>
        <w:spacing w:before="240" w:after="240"/>
        <w:rPr>
          <w:lang w:val="zh-CN" w:eastAsia="zh-CN"/>
        </w:rPr>
      </w:pPr>
      <w:r>
        <w:rPr>
          <w:lang w:val="zh-CN" w:eastAsia="zh-CN"/>
        </w:rPr>
        <w:t>程锦佳.基于hadoop的分布式爬虫及实现[D].北京邮电大学，2010.</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